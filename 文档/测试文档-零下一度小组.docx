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2A7" w:rsidRDefault="003B3727">
      <w:pPr>
        <w:rPr>
          <w:rFonts w:ascii="Microsoft YaHei UI" w:eastAsia="Microsoft YaHei UI" w:hAnsi="Microsoft YaHei UI"/>
          <w:sz w:val="18"/>
        </w:rPr>
      </w:pPr>
      <w:r>
        <w:rPr>
          <w:rFonts w:ascii="Microsoft YaHei UI" w:eastAsia="Microsoft YaHei UI" w:hAnsi="Microsoft YaHei UI"/>
          <w:sz w:val="18"/>
        </w:rPr>
        <w:pict>
          <v:rect id="文本框 6" o:spid="_x0000_s1026" style="position:absolute;margin-left:392.95pt;margin-top:-12.75pt;width:444.15pt;height:584.25pt;z-index:1;mso-wrap-distance-top:0;mso-wrap-distance-bottom:0;mso-position-horizontal:right;mso-position-horizontal-relative:margin;mso-position-vertical-relative:margin" o:preferrelative="t" filled="f" stroked="f">
            <v:textbox inset="0,0,0,0">
              <w:txbxContent>
                <w:p w:rsidR="00D152A7" w:rsidRDefault="003B3727">
                  <w:pPr>
                    <w:pStyle w:val="afb"/>
                    <w:rPr>
                      <w:rFonts w:ascii="Microsoft YaHei UI" w:eastAsia="Microsoft YaHei UI" w:hAnsi="Microsoft YaHei UI"/>
                      <w:sz w:val="144"/>
                    </w:rPr>
                  </w:pPr>
                  <w:r>
                    <w:rPr>
                      <w:rFonts w:ascii="Microsoft YaHei UI" w:eastAsia="Microsoft YaHei UI" w:hAnsi="Microsoft YaHei UI"/>
                      <w:sz w:val="144"/>
                    </w:rPr>
                    <w:t>测试</w:t>
                  </w:r>
                  <w:r>
                    <w:rPr>
                      <w:rFonts w:ascii="Microsoft YaHei UI" w:eastAsia="Microsoft YaHei UI" w:hAnsi="Microsoft YaHei UI" w:hint="eastAsia"/>
                      <w:sz w:val="144"/>
                    </w:rPr>
                    <w:t>报告</w:t>
                  </w:r>
                </w:p>
                <w:p w:rsidR="00D152A7" w:rsidRDefault="003B3727">
                  <w:pPr>
                    <w:pStyle w:val="af8"/>
                    <w:rPr>
                      <w:rFonts w:ascii="Microsoft YaHei UI" w:eastAsia="Microsoft YaHei UI" w:hAnsi="Microsoft YaHei UI"/>
                      <w:sz w:val="72"/>
                    </w:rPr>
                  </w:pPr>
                  <w:r>
                    <w:rPr>
                      <w:rFonts w:ascii="Microsoft YaHei UI" w:eastAsia="Microsoft YaHei UI" w:hAnsi="Microsoft YaHei UI" w:hint="eastAsia"/>
                      <w:sz w:val="72"/>
                    </w:rPr>
                    <w:t>NBA Data collector</w:t>
                  </w:r>
                </w:p>
                <w:p w:rsidR="00D152A7" w:rsidRDefault="003B3727">
                  <w:pPr>
                    <w:pStyle w:val="affff8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/>
                      <w:i w:val="0"/>
                    </w:rPr>
                    <w:t xml:space="preserve">                                                                            </w:t>
                  </w:r>
                  <w:r>
                    <w:rPr>
                      <w:rFonts w:ascii="Microsoft YaHei UI" w:eastAsia="Microsoft YaHei UI" w:hAnsi="Microsoft YaHei UI" w:hint="eastAsia"/>
                      <w:i w:val="0"/>
                    </w:rPr>
                    <w:t xml:space="preserve"> </w:t>
                  </w:r>
                  <w:r>
                    <w:rPr>
                      <w:rFonts w:ascii="Microsoft YaHei UI" w:eastAsia="Microsoft YaHei UI" w:hAnsi="Microsoft YaHei UI" w:hint="eastAsia"/>
                      <w:i w:val="0"/>
                    </w:rPr>
                    <w:t>零下一度小组</w:t>
                  </w:r>
                </w:p>
              </w:txbxContent>
            </v:textbox>
            <w10:wrap type="topAndBottom" anchorx="margin" anchory="margin"/>
          </v:rect>
        </w:pict>
      </w:r>
    </w:p>
    <w:p w:rsidR="00D152A7" w:rsidRDefault="003B3727">
      <w:pPr>
        <w:pStyle w:val="affff6"/>
      </w:pPr>
      <w:r>
        <w:lastRenderedPageBreak/>
        <w:t>目录</w:t>
      </w:r>
    </w:p>
    <w:p w:rsidR="00D152A7" w:rsidRDefault="003B3727">
      <w:pPr>
        <w:pStyle w:val="34"/>
      </w:pPr>
      <w:hyperlink w:anchor="_测试概述" w:history="1">
        <w:r>
          <w:rPr>
            <w:rStyle w:val="aff0"/>
          </w:rPr>
          <w:t>测试概述</w:t>
        </w:r>
      </w:hyperlink>
    </w:p>
    <w:p w:rsidR="00D152A7" w:rsidRDefault="003B3727">
      <w:pPr>
        <w:pStyle w:val="31"/>
        <w:rPr>
          <w:sz w:val="21"/>
          <w:szCs w:val="21"/>
        </w:rPr>
      </w:pPr>
      <w:hyperlink w:anchor="_编写目的" w:history="1">
        <w:r>
          <w:rPr>
            <w:rStyle w:val="aff0"/>
            <w:sz w:val="21"/>
            <w:szCs w:val="21"/>
          </w:rPr>
          <w:t>编写目的</w:t>
        </w:r>
      </w:hyperlink>
    </w:p>
    <w:p w:rsidR="00D152A7" w:rsidRDefault="003B3727">
      <w:pPr>
        <w:pStyle w:val="31"/>
        <w:rPr>
          <w:sz w:val="21"/>
          <w:szCs w:val="21"/>
        </w:rPr>
      </w:pPr>
      <w:hyperlink w:anchor="_测试范围" w:history="1">
        <w:r>
          <w:rPr>
            <w:rStyle w:val="aff0"/>
            <w:sz w:val="21"/>
            <w:szCs w:val="21"/>
          </w:rPr>
          <w:t>测试范围</w:t>
        </w:r>
      </w:hyperlink>
    </w:p>
    <w:p w:rsidR="00D152A7" w:rsidRDefault="003B3727">
      <w:pPr>
        <w:pStyle w:val="31"/>
        <w:rPr>
          <w:sz w:val="21"/>
          <w:szCs w:val="21"/>
        </w:rPr>
      </w:pPr>
      <w:hyperlink w:anchor="_参考资料" w:history="1">
        <w:r>
          <w:rPr>
            <w:rStyle w:val="aff0"/>
            <w:sz w:val="21"/>
            <w:szCs w:val="21"/>
          </w:rPr>
          <w:t>参考资料</w:t>
        </w:r>
      </w:hyperlink>
    </w:p>
    <w:p w:rsidR="00D152A7" w:rsidRDefault="003B3727">
      <w:pPr>
        <w:pStyle w:val="21"/>
      </w:pPr>
      <w:hyperlink w:anchor="_更新历史" w:history="1">
        <w:r>
          <w:rPr>
            <w:rStyle w:val="aff0"/>
            <w:rFonts w:hint="eastAsia"/>
          </w:rPr>
          <w:t>更新历史</w:t>
        </w:r>
      </w:hyperlink>
    </w:p>
    <w:p w:rsidR="00D152A7" w:rsidRDefault="003B3727">
      <w:pPr>
        <w:pStyle w:val="21"/>
      </w:pPr>
      <w:hyperlink w:anchor="_测试计划执行情况" w:history="1">
        <w:r>
          <w:rPr>
            <w:rStyle w:val="aff0"/>
            <w:rFonts w:hint="eastAsia"/>
          </w:rPr>
          <w:t>测试计划执行情况</w:t>
        </w:r>
      </w:hyperlink>
    </w:p>
    <w:p w:rsidR="00D152A7" w:rsidRDefault="003B3727">
      <w:pPr>
        <w:pStyle w:val="31"/>
        <w:rPr>
          <w:sz w:val="21"/>
          <w:szCs w:val="21"/>
        </w:rPr>
      </w:pPr>
      <w:hyperlink w:anchor="_测试类型" w:history="1">
        <w:r>
          <w:rPr>
            <w:rStyle w:val="aff0"/>
            <w:rFonts w:hint="eastAsia"/>
            <w:sz w:val="21"/>
            <w:szCs w:val="21"/>
          </w:rPr>
          <w:t>测试类型</w:t>
        </w:r>
      </w:hyperlink>
    </w:p>
    <w:p w:rsidR="00D152A7" w:rsidRDefault="003B3727">
      <w:pPr>
        <w:pStyle w:val="31"/>
        <w:rPr>
          <w:sz w:val="21"/>
          <w:szCs w:val="21"/>
        </w:rPr>
      </w:pPr>
      <w:hyperlink w:anchor="_测试环境与配置" w:history="1">
        <w:r>
          <w:rPr>
            <w:rStyle w:val="aff0"/>
            <w:rFonts w:hint="eastAsia"/>
            <w:sz w:val="21"/>
            <w:szCs w:val="21"/>
          </w:rPr>
          <w:t>测试环境与配置</w:t>
        </w:r>
      </w:hyperlink>
      <w:r>
        <w:rPr>
          <w:sz w:val="21"/>
          <w:szCs w:val="21"/>
        </w:rPr>
        <w:tab/>
      </w:r>
    </w:p>
    <w:p w:rsidR="00D152A7" w:rsidRDefault="003B3727">
      <w:pPr>
        <w:pStyle w:val="31"/>
        <w:rPr>
          <w:sz w:val="21"/>
          <w:szCs w:val="21"/>
        </w:rPr>
      </w:pPr>
      <w:hyperlink w:anchor="_测试人员" w:history="1">
        <w:r>
          <w:rPr>
            <w:rStyle w:val="aff0"/>
            <w:rFonts w:hint="eastAsia"/>
            <w:sz w:val="21"/>
            <w:szCs w:val="21"/>
          </w:rPr>
          <w:t>测试人员</w:t>
        </w:r>
      </w:hyperlink>
    </w:p>
    <w:p w:rsidR="00D152A7" w:rsidRDefault="003B3727">
      <w:pPr>
        <w:pStyle w:val="31"/>
        <w:rPr>
          <w:sz w:val="21"/>
          <w:szCs w:val="21"/>
        </w:rPr>
      </w:pPr>
      <w:hyperlink w:anchor="_测试问题与总结" w:history="1">
        <w:r>
          <w:rPr>
            <w:rStyle w:val="aff0"/>
            <w:rFonts w:hint="eastAsia"/>
            <w:sz w:val="21"/>
            <w:szCs w:val="21"/>
          </w:rPr>
          <w:t>测试问题与总结</w:t>
        </w:r>
      </w:hyperlink>
    </w:p>
    <w:p w:rsidR="00D152A7" w:rsidRDefault="003B3727">
      <w:pPr>
        <w:pStyle w:val="21"/>
      </w:pPr>
      <w:hyperlink w:anchor="_测试总结" w:history="1">
        <w:r>
          <w:rPr>
            <w:rStyle w:val="aff0"/>
            <w:rFonts w:hint="eastAsia"/>
          </w:rPr>
          <w:t>测试总结</w:t>
        </w:r>
      </w:hyperlink>
    </w:p>
    <w:p w:rsidR="00D152A7" w:rsidRDefault="003B3727">
      <w:pPr>
        <w:pStyle w:val="31"/>
        <w:rPr>
          <w:sz w:val="21"/>
          <w:szCs w:val="21"/>
        </w:rPr>
      </w:pPr>
      <w:hyperlink w:anchor="_测试用例执行结果" w:history="1">
        <w:r>
          <w:rPr>
            <w:rStyle w:val="aff0"/>
            <w:rFonts w:hint="eastAsia"/>
            <w:sz w:val="21"/>
            <w:szCs w:val="21"/>
          </w:rPr>
          <w:t>测试用例执行结果</w:t>
        </w:r>
      </w:hyperlink>
    </w:p>
    <w:p w:rsidR="00D152A7" w:rsidRDefault="003B3727">
      <w:pPr>
        <w:pStyle w:val="31"/>
        <w:rPr>
          <w:sz w:val="21"/>
          <w:szCs w:val="21"/>
        </w:rPr>
      </w:pPr>
      <w:hyperlink w:anchor="_测试问题解决" w:history="1">
        <w:r>
          <w:rPr>
            <w:rStyle w:val="aff0"/>
            <w:rFonts w:hint="eastAsia"/>
            <w:sz w:val="21"/>
            <w:szCs w:val="21"/>
          </w:rPr>
          <w:t>测试问题解决</w:t>
        </w:r>
      </w:hyperlink>
    </w:p>
    <w:p w:rsidR="00D152A7" w:rsidRDefault="003B3727">
      <w:pPr>
        <w:pStyle w:val="31"/>
      </w:pPr>
      <w:hyperlink w:anchor="_测试结果分析" w:history="1">
        <w:r>
          <w:rPr>
            <w:rStyle w:val="aff0"/>
            <w:rFonts w:hint="eastAsia"/>
            <w:sz w:val="21"/>
            <w:szCs w:val="21"/>
          </w:rPr>
          <w:t>测试结果分析</w:t>
        </w:r>
      </w:hyperlink>
    </w:p>
    <w:p w:rsidR="00D152A7" w:rsidRDefault="003B3727">
      <w:pPr>
        <w:pStyle w:val="31"/>
      </w:pPr>
      <w:hyperlink w:anchor="_缺陷分析" w:history="1">
        <w:r>
          <w:rPr>
            <w:rStyle w:val="aff0"/>
            <w:rFonts w:hint="eastAsia"/>
          </w:rPr>
          <w:t>缺陷分析</w:t>
        </w:r>
      </w:hyperlink>
    </w:p>
    <w:p w:rsidR="00D152A7" w:rsidRDefault="003B3727">
      <w:pPr>
        <w:pStyle w:val="21"/>
      </w:pPr>
      <w:hyperlink w:anchor="_综合评价" w:history="1">
        <w:r>
          <w:rPr>
            <w:rStyle w:val="aff0"/>
            <w:rFonts w:hint="eastAsia"/>
          </w:rPr>
          <w:t>综合评价</w:t>
        </w:r>
      </w:hyperlink>
    </w:p>
    <w:p w:rsidR="00D152A7" w:rsidRDefault="003B3727">
      <w:pPr>
        <w:pStyle w:val="31"/>
        <w:rPr>
          <w:sz w:val="21"/>
          <w:szCs w:val="21"/>
        </w:rPr>
      </w:pPr>
      <w:hyperlink w:anchor="_软件能力" w:history="1">
        <w:r>
          <w:rPr>
            <w:rStyle w:val="aff0"/>
            <w:rFonts w:hint="eastAsia"/>
            <w:sz w:val="21"/>
            <w:szCs w:val="21"/>
          </w:rPr>
          <w:t>软件能力</w:t>
        </w:r>
      </w:hyperlink>
    </w:p>
    <w:p w:rsidR="00D152A7" w:rsidRDefault="003B3727">
      <w:pPr>
        <w:pStyle w:val="31"/>
        <w:rPr>
          <w:sz w:val="21"/>
          <w:szCs w:val="21"/>
        </w:rPr>
      </w:pPr>
      <w:hyperlink w:anchor="_建议" w:history="1">
        <w:r>
          <w:rPr>
            <w:rStyle w:val="aff0"/>
            <w:rFonts w:hint="eastAsia"/>
            <w:sz w:val="21"/>
            <w:szCs w:val="21"/>
          </w:rPr>
          <w:t>建议</w:t>
        </w:r>
      </w:hyperlink>
    </w:p>
    <w:bookmarkStart w:id="0" w:name="_测试概述"/>
    <w:bookmarkEnd w:id="0"/>
    <w:p w:rsidR="00D152A7" w:rsidRDefault="003B3727">
      <w:pPr>
        <w:pStyle w:val="1"/>
        <w:rPr>
          <w:rFonts w:ascii="Microsoft YaHei UI" w:eastAsia="Microsoft YaHei UI" w:hAnsi="Microsoft YaHei UI"/>
          <w:sz w:val="32"/>
        </w:rPr>
      </w:pPr>
      <w:r>
        <w:rPr>
          <w:rFonts w:ascii="Microsoft YaHei UI" w:eastAsia="Microsoft YaHei UI" w:hAnsi="Microsoft YaHei UI"/>
          <w:sz w:val="32"/>
          <w:lang w:val="zh-CN"/>
        </w:rPr>
        <w:lastRenderedPageBreak/>
        <w:fldChar w:fldCharType="begin"/>
      </w:r>
      <w:r>
        <w:rPr>
          <w:rFonts w:ascii="Microsoft YaHei UI" w:eastAsia="Microsoft YaHei UI" w:hAnsi="Microsoft YaHei UI"/>
          <w:sz w:val="32"/>
          <w:lang w:val="zh-CN"/>
        </w:rPr>
        <w:instrText xml:space="preserve"> HYPERLINK  \l "_</w:instrText>
      </w:r>
      <w:r>
        <w:rPr>
          <w:rFonts w:ascii="Microsoft YaHei UI" w:eastAsia="Microsoft YaHei UI" w:hAnsi="Microsoft YaHei UI"/>
          <w:sz w:val="32"/>
          <w:lang w:val="zh-CN"/>
        </w:rPr>
        <w:instrText>编写目的</w:instrText>
      </w:r>
      <w:r>
        <w:rPr>
          <w:rFonts w:ascii="Microsoft YaHei UI" w:eastAsia="Microsoft YaHei UI" w:hAnsi="Microsoft YaHei UI"/>
          <w:sz w:val="32"/>
          <w:lang w:val="zh-CN"/>
        </w:rPr>
        <w:instrText xml:space="preserve">_1" </w:instrText>
      </w:r>
      <w:r>
        <w:rPr>
          <w:rFonts w:ascii="Microsoft YaHei UI" w:eastAsia="Microsoft YaHei UI" w:hAnsi="Microsoft YaHei UI"/>
          <w:sz w:val="32"/>
          <w:lang w:val="zh-CN"/>
        </w:rPr>
        <w:fldChar w:fldCharType="separate"/>
      </w:r>
      <w:r>
        <w:rPr>
          <w:rStyle w:val="aff0"/>
          <w:rFonts w:ascii="Microsoft YaHei UI" w:eastAsia="Microsoft YaHei UI" w:hAnsi="Microsoft YaHei UI"/>
          <w:sz w:val="32"/>
          <w:lang w:val="zh-CN"/>
        </w:rPr>
        <w:t>测试概述</w:t>
      </w:r>
      <w:r>
        <w:rPr>
          <w:rFonts w:ascii="Microsoft YaHei UI" w:eastAsia="Microsoft YaHei UI" w:hAnsi="Microsoft YaHei UI"/>
          <w:sz w:val="32"/>
          <w:lang w:val="zh-CN"/>
        </w:rPr>
        <w:fldChar w:fldCharType="end"/>
      </w:r>
    </w:p>
    <w:p w:rsidR="00D152A7" w:rsidRDefault="003B3727">
      <w:pPr>
        <w:pStyle w:val="21"/>
        <w:rPr>
          <w:rFonts w:ascii="Microsoft YaHei UI" w:eastAsia="Microsoft YaHei UI" w:hAnsi="Microsoft YaHei UI"/>
        </w:rPr>
      </w:pPr>
      <w:bookmarkStart w:id="1" w:name="_编写目的"/>
      <w:bookmarkEnd w:id="1"/>
      <w:r>
        <w:rPr>
          <w:rFonts w:ascii="Microsoft YaHei UI" w:eastAsia="Microsoft YaHei UI" w:hAnsi="Microsoft YaHei UI"/>
          <w:lang w:val="zh-CN"/>
        </w:rPr>
        <w:t>编写目的</w:t>
      </w:r>
    </w:p>
    <w:p w:rsidR="00D152A7" w:rsidRDefault="003B3727">
      <w:pPr>
        <w:pStyle w:val="a8"/>
        <w:ind w:firstLine="440"/>
        <w:rPr>
          <w:sz w:val="22"/>
        </w:rPr>
      </w:pPr>
      <w:r>
        <w:rPr>
          <w:rFonts w:hint="eastAsia"/>
          <w:sz w:val="22"/>
        </w:rPr>
        <w:t>本测试报告为</w:t>
      </w:r>
      <w:r>
        <w:rPr>
          <w:rFonts w:hint="eastAsia"/>
          <w:sz w:val="22"/>
        </w:rPr>
        <w:t>零下一度小组</w:t>
      </w:r>
      <w:r>
        <w:rPr>
          <w:rFonts w:hint="eastAsia"/>
          <w:sz w:val="22"/>
        </w:rPr>
        <w:t>NBADatacollector</w:t>
      </w:r>
      <w:r>
        <w:rPr>
          <w:rFonts w:hint="eastAsia"/>
          <w:sz w:val="22"/>
        </w:rPr>
        <w:t>的测试报告，目的在于总结</w:t>
      </w:r>
      <w:r>
        <w:rPr>
          <w:rFonts w:hint="eastAsia"/>
          <w:sz w:val="22"/>
        </w:rPr>
        <w:t>迭代一</w:t>
      </w:r>
      <w:r>
        <w:rPr>
          <w:rFonts w:hint="eastAsia"/>
          <w:sz w:val="22"/>
        </w:rPr>
        <w:t>测试阶段的测试情况以及分析测试结果，描述系统是否符合用户需求，是否已达到用户预期的功能目标，并对测试质量进行分析。</w:t>
      </w:r>
    </w:p>
    <w:p w:rsidR="00D152A7" w:rsidRDefault="003B3727">
      <w:pPr>
        <w:pStyle w:val="a8"/>
        <w:ind w:firstLine="440"/>
        <w:rPr>
          <w:sz w:val="22"/>
        </w:rPr>
      </w:pPr>
      <w:r>
        <w:rPr>
          <w:rFonts w:hint="eastAsia"/>
          <w:sz w:val="22"/>
        </w:rPr>
        <w:t>测试报告参考文档提供给用户、测试人员、开发人员、项目管理者、其他管理人员阅读。</w:t>
      </w:r>
    </w:p>
    <w:p w:rsidR="00D152A7" w:rsidRDefault="003B3727">
      <w:pPr>
        <w:pStyle w:val="21"/>
        <w:rPr>
          <w:rFonts w:ascii="Microsoft YaHei UI" w:eastAsia="Microsoft YaHei UI" w:hAnsi="Microsoft YaHei UI"/>
        </w:rPr>
      </w:pPr>
      <w:bookmarkStart w:id="2" w:name="_测试范围"/>
      <w:bookmarkEnd w:id="2"/>
      <w:r>
        <w:rPr>
          <w:rFonts w:ascii="Microsoft YaHei UI" w:eastAsia="Microsoft YaHei UI" w:hAnsi="Microsoft YaHei UI"/>
          <w:lang w:val="zh-CN"/>
        </w:rPr>
        <w:t>测试范围</w:t>
      </w:r>
    </w:p>
    <w:p w:rsidR="00D152A7" w:rsidRDefault="003B3727">
      <w:pPr>
        <w:pStyle w:val="a8"/>
        <w:ind w:firstLine="440"/>
        <w:rPr>
          <w:sz w:val="22"/>
        </w:rPr>
      </w:pPr>
      <w:r>
        <w:rPr>
          <w:rFonts w:hint="eastAsia"/>
          <w:sz w:val="22"/>
        </w:rPr>
        <w:t>测试主要根据软件需求规格说明书以及相应的文档进行系统测试，包括单元测试和集成测试。</w:t>
      </w:r>
    </w:p>
    <w:p w:rsidR="00D152A7" w:rsidRDefault="003B3727">
      <w:pPr>
        <w:pStyle w:val="a8"/>
        <w:ind w:firstLine="440"/>
        <w:rPr>
          <w:sz w:val="22"/>
        </w:rPr>
      </w:pPr>
      <w:r>
        <w:rPr>
          <w:rFonts w:hint="eastAsia"/>
          <w:sz w:val="22"/>
        </w:rPr>
        <w:t>主要功能包括</w:t>
      </w:r>
      <w:r>
        <w:rPr>
          <w:rFonts w:hint="eastAsia"/>
          <w:sz w:val="22"/>
        </w:rPr>
        <w:t>:</w:t>
      </w:r>
      <w:r>
        <w:rPr>
          <w:rFonts w:hint="eastAsia"/>
          <w:sz w:val="22"/>
        </w:rPr>
        <w:t>球队数据查询，球队数据排序，球员数据查询，球员数据排序。</w:t>
      </w:r>
    </w:p>
    <w:p w:rsidR="00D152A7" w:rsidRDefault="00D152A7">
      <w:pPr>
        <w:pStyle w:val="a8"/>
        <w:ind w:firstLine="440"/>
        <w:rPr>
          <w:sz w:val="22"/>
        </w:rPr>
      </w:pPr>
    </w:p>
    <w:p w:rsidR="00D152A7" w:rsidRDefault="00D152A7">
      <w:pPr>
        <w:rPr>
          <w:rFonts w:ascii="Microsoft YaHei UI" w:eastAsia="Microsoft YaHei UI" w:hAnsi="Microsoft YaHei UI"/>
          <w:sz w:val="18"/>
        </w:rPr>
      </w:pPr>
    </w:p>
    <w:p w:rsidR="00D152A7" w:rsidRDefault="003B3727">
      <w:pPr>
        <w:pStyle w:val="21"/>
        <w:rPr>
          <w:rFonts w:ascii="Microsoft YaHei UI" w:eastAsia="Microsoft YaHei UI" w:hAnsi="Microsoft YaHei UI"/>
          <w:sz w:val="22"/>
        </w:rPr>
      </w:pPr>
      <w:bookmarkStart w:id="3" w:name="_参考资料"/>
      <w:bookmarkEnd w:id="3"/>
      <w:r>
        <w:rPr>
          <w:rFonts w:ascii="Microsoft YaHei UI" w:eastAsia="Microsoft YaHei UI" w:hAnsi="Microsoft YaHei UI"/>
          <w:sz w:val="22"/>
          <w:lang w:val="zh-CN"/>
        </w:rPr>
        <w:t>参考资料</w:t>
      </w:r>
    </w:p>
    <w:tbl>
      <w:tblPr>
        <w:tblW w:w="8883" w:type="dxa"/>
        <w:tblBorders>
          <w:insideH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1"/>
        <w:gridCol w:w="4442"/>
      </w:tblGrid>
      <w:tr w:rsidR="00D152A7">
        <w:tc>
          <w:tcPr>
            <w:tcW w:w="4441" w:type="dxa"/>
          </w:tcPr>
          <w:p w:rsidR="00D152A7" w:rsidRDefault="003B372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  <w:caps/>
                <w:color w:val="7E97AD"/>
                <w:sz w:val="21"/>
                <w:szCs w:val="21"/>
              </w:rPr>
            </w:pPr>
            <w:r>
              <w:rPr>
                <w:rFonts w:ascii="Microsoft YaHei UI" w:eastAsia="Microsoft YaHei UI" w:hAnsi="Microsoft YaHei UI"/>
                <w:caps/>
                <w:color w:val="7E97AD"/>
                <w:sz w:val="21"/>
                <w:szCs w:val="21"/>
              </w:rPr>
              <w:t>资料名称</w:t>
            </w:r>
          </w:p>
        </w:tc>
        <w:tc>
          <w:tcPr>
            <w:tcW w:w="4442" w:type="dxa"/>
          </w:tcPr>
          <w:p w:rsidR="00D152A7" w:rsidRDefault="003B372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  <w:caps/>
                <w:color w:val="7E97AD"/>
                <w:sz w:val="21"/>
                <w:szCs w:val="21"/>
              </w:rPr>
            </w:pPr>
            <w:r>
              <w:rPr>
                <w:rFonts w:ascii="Microsoft YaHei UI" w:eastAsia="Microsoft YaHei UI" w:hAnsi="Microsoft YaHei UI"/>
                <w:caps/>
                <w:color w:val="7E97AD"/>
                <w:sz w:val="21"/>
                <w:szCs w:val="21"/>
              </w:rPr>
              <w:t>作者</w:t>
            </w:r>
          </w:p>
        </w:tc>
      </w:tr>
      <w:tr w:rsidR="00D152A7">
        <w:tc>
          <w:tcPr>
            <w:tcW w:w="4441" w:type="dxa"/>
          </w:tcPr>
          <w:p w:rsidR="00D152A7" w:rsidRDefault="003B372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  <w:b/>
                <w:sz w:val="21"/>
                <w:szCs w:val="21"/>
              </w:rPr>
            </w:pPr>
            <w:r>
              <w:rPr>
                <w:rFonts w:ascii="Microsoft YaHei UI" w:eastAsia="Microsoft YaHei UI" w:hAnsi="Microsoft YaHei UI"/>
                <w:b/>
                <w:sz w:val="21"/>
                <w:szCs w:val="21"/>
              </w:rPr>
              <w:t>《软件测试总报告实例》</w:t>
            </w:r>
          </w:p>
        </w:tc>
        <w:tc>
          <w:tcPr>
            <w:tcW w:w="4442" w:type="dxa"/>
          </w:tcPr>
          <w:p w:rsidR="00D152A7" w:rsidRDefault="003B372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ascii="宋体" w:hAnsi="宋体" w:hint="eastAsia"/>
                <w:kern w:val="0"/>
                <w:sz w:val="21"/>
                <w:szCs w:val="21"/>
              </w:rPr>
              <w:t>小王子</w:t>
            </w:r>
          </w:p>
        </w:tc>
      </w:tr>
      <w:tr w:rsidR="00D152A7">
        <w:tc>
          <w:tcPr>
            <w:tcW w:w="4441" w:type="dxa"/>
          </w:tcPr>
          <w:p w:rsidR="00D152A7" w:rsidRDefault="003B372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  <w:b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b/>
                <w:sz w:val="21"/>
                <w:szCs w:val="21"/>
              </w:rPr>
              <w:t xml:space="preserve"> </w:t>
            </w:r>
            <w:r>
              <w:rPr>
                <w:rFonts w:ascii="Microsoft YaHei UI" w:eastAsia="Microsoft YaHei UI" w:hAnsi="Microsoft YaHei UI" w:hint="eastAsia"/>
                <w:b/>
                <w:sz w:val="21"/>
                <w:szCs w:val="21"/>
              </w:rPr>
              <w:t>《需求规格说明文档》</w:t>
            </w:r>
          </w:p>
        </w:tc>
        <w:tc>
          <w:tcPr>
            <w:tcW w:w="4442" w:type="dxa"/>
          </w:tcPr>
          <w:p w:rsidR="00D152A7" w:rsidRDefault="003B372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sz w:val="21"/>
                <w:szCs w:val="21"/>
              </w:rPr>
              <w:t>零下一度小组</w:t>
            </w:r>
          </w:p>
        </w:tc>
      </w:tr>
      <w:tr w:rsidR="00D152A7">
        <w:tc>
          <w:tcPr>
            <w:tcW w:w="4441" w:type="dxa"/>
          </w:tcPr>
          <w:p w:rsidR="00D152A7" w:rsidRDefault="00D152A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  <w:b/>
                <w:sz w:val="21"/>
                <w:szCs w:val="21"/>
              </w:rPr>
            </w:pPr>
          </w:p>
        </w:tc>
        <w:tc>
          <w:tcPr>
            <w:tcW w:w="4442" w:type="dxa"/>
          </w:tcPr>
          <w:p w:rsidR="00D152A7" w:rsidRDefault="00D152A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  <w:sz w:val="21"/>
                <w:szCs w:val="21"/>
              </w:rPr>
            </w:pPr>
          </w:p>
        </w:tc>
      </w:tr>
      <w:tr w:rsidR="00D152A7">
        <w:tc>
          <w:tcPr>
            <w:tcW w:w="4441" w:type="dxa"/>
          </w:tcPr>
          <w:p w:rsidR="00D152A7" w:rsidRDefault="00D152A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  <w:b/>
                <w:sz w:val="21"/>
                <w:szCs w:val="21"/>
              </w:rPr>
            </w:pPr>
          </w:p>
        </w:tc>
        <w:tc>
          <w:tcPr>
            <w:tcW w:w="4442" w:type="dxa"/>
          </w:tcPr>
          <w:p w:rsidR="00D152A7" w:rsidRDefault="00D152A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  <w:sz w:val="21"/>
                <w:szCs w:val="21"/>
              </w:rPr>
            </w:pPr>
          </w:p>
        </w:tc>
      </w:tr>
    </w:tbl>
    <w:p w:rsidR="00D152A7" w:rsidRDefault="00D152A7">
      <w:pPr>
        <w:rPr>
          <w:rFonts w:ascii="Microsoft YaHei UI" w:eastAsia="Microsoft YaHei UI" w:hAnsi="Microsoft YaHei UI"/>
          <w:sz w:val="18"/>
        </w:rPr>
      </w:pPr>
    </w:p>
    <w:bookmarkStart w:id="4" w:name="_更新历史"/>
    <w:bookmarkEnd w:id="4"/>
    <w:p w:rsidR="00D152A7" w:rsidRDefault="003B3727">
      <w:pPr>
        <w:pStyle w:val="1"/>
        <w:rPr>
          <w:rFonts w:ascii="Microsoft YaHei UI" w:eastAsia="Microsoft YaHei UI" w:hAnsi="Microsoft YaHei UI"/>
          <w:sz w:val="32"/>
        </w:rPr>
      </w:pPr>
      <w:r>
        <w:rPr>
          <w:rFonts w:ascii="Microsoft YaHei UI" w:eastAsia="Microsoft YaHei UI" w:hAnsi="Microsoft YaHei UI"/>
          <w:sz w:val="32"/>
          <w:lang w:val="zh-CN"/>
        </w:rPr>
        <w:lastRenderedPageBreak/>
        <w:fldChar w:fldCharType="begin"/>
      </w:r>
      <w:r>
        <w:rPr>
          <w:rFonts w:ascii="Microsoft YaHei UI" w:eastAsia="Microsoft YaHei UI" w:hAnsi="Microsoft YaHei UI"/>
          <w:sz w:val="32"/>
          <w:lang w:val="zh-CN"/>
        </w:rPr>
        <w:instrText xml:space="preserve"> HYPERLINK  \l "_</w:instrText>
      </w:r>
      <w:r>
        <w:rPr>
          <w:rFonts w:ascii="Microsoft YaHei UI" w:eastAsia="Microsoft YaHei UI" w:hAnsi="Microsoft YaHei UI"/>
          <w:sz w:val="32"/>
          <w:lang w:val="zh-CN"/>
        </w:rPr>
        <w:instrText>编写目的</w:instrText>
      </w:r>
      <w:r>
        <w:rPr>
          <w:rFonts w:ascii="Microsoft YaHei UI" w:eastAsia="Microsoft YaHei UI" w:hAnsi="Microsoft YaHei UI"/>
          <w:sz w:val="32"/>
          <w:lang w:val="zh-CN"/>
        </w:rPr>
        <w:instrText xml:space="preserve">_1" </w:instrText>
      </w:r>
      <w:r>
        <w:rPr>
          <w:rFonts w:ascii="Microsoft YaHei UI" w:eastAsia="Microsoft YaHei UI" w:hAnsi="Microsoft YaHei UI"/>
          <w:sz w:val="32"/>
          <w:lang w:val="zh-CN"/>
        </w:rPr>
        <w:fldChar w:fldCharType="separate"/>
      </w:r>
      <w:r>
        <w:rPr>
          <w:rStyle w:val="aff0"/>
          <w:rFonts w:ascii="Microsoft YaHei UI" w:eastAsia="Microsoft YaHei UI" w:hAnsi="Microsoft YaHei UI"/>
          <w:sz w:val="32"/>
          <w:lang w:val="zh-CN"/>
        </w:rPr>
        <w:t>更新历史</w:t>
      </w:r>
      <w:r>
        <w:rPr>
          <w:rFonts w:ascii="Microsoft YaHei UI" w:eastAsia="Microsoft YaHei UI" w:hAnsi="Microsoft YaHei UI"/>
          <w:sz w:val="32"/>
          <w:lang w:val="zh-CN"/>
        </w:rPr>
        <w:fldChar w:fldCharType="end"/>
      </w:r>
    </w:p>
    <w:tbl>
      <w:tblPr>
        <w:tblW w:w="8883" w:type="dxa"/>
        <w:tblBorders>
          <w:insideH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1701"/>
        <w:gridCol w:w="3828"/>
        <w:gridCol w:w="1653"/>
      </w:tblGrid>
      <w:tr w:rsidR="00D152A7">
        <w:tc>
          <w:tcPr>
            <w:tcW w:w="1701" w:type="dxa"/>
          </w:tcPr>
          <w:p w:rsidR="00D152A7" w:rsidRDefault="003B372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  <w:caps/>
                <w:color w:val="7E97AD"/>
                <w:sz w:val="22"/>
              </w:rPr>
            </w:pPr>
            <w:r>
              <w:rPr>
                <w:rFonts w:ascii="Microsoft YaHei UI" w:eastAsia="Microsoft YaHei UI" w:hAnsi="Microsoft YaHei UI"/>
                <w:caps/>
                <w:color w:val="7E97AD"/>
              </w:rPr>
              <w:t>时间</w:t>
            </w:r>
          </w:p>
        </w:tc>
        <w:tc>
          <w:tcPr>
            <w:tcW w:w="1701" w:type="dxa"/>
          </w:tcPr>
          <w:p w:rsidR="00D152A7" w:rsidRDefault="003B372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  <w:caps/>
                <w:color w:val="7E97AD"/>
                <w:sz w:val="22"/>
              </w:rPr>
            </w:pPr>
            <w:r>
              <w:rPr>
                <w:rFonts w:ascii="Microsoft YaHei UI" w:eastAsia="Microsoft YaHei UI" w:hAnsi="Microsoft YaHei UI"/>
                <w:caps/>
                <w:color w:val="7E97AD"/>
              </w:rPr>
              <w:t>人员</w:t>
            </w:r>
          </w:p>
        </w:tc>
        <w:tc>
          <w:tcPr>
            <w:tcW w:w="3828" w:type="dxa"/>
          </w:tcPr>
          <w:p w:rsidR="00D152A7" w:rsidRDefault="003B372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  <w:caps/>
                <w:color w:val="7E97AD"/>
                <w:sz w:val="22"/>
              </w:rPr>
            </w:pPr>
            <w:r>
              <w:rPr>
                <w:rFonts w:ascii="Microsoft YaHei UI" w:eastAsia="Microsoft YaHei UI" w:hAnsi="Microsoft YaHei UI"/>
                <w:caps/>
                <w:color w:val="7E97AD"/>
              </w:rPr>
              <w:t>更新内容</w:t>
            </w:r>
          </w:p>
        </w:tc>
        <w:tc>
          <w:tcPr>
            <w:tcW w:w="1653" w:type="dxa"/>
          </w:tcPr>
          <w:p w:rsidR="00D152A7" w:rsidRDefault="003B372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  <w:caps/>
                <w:color w:val="7E97AD"/>
                <w:sz w:val="22"/>
              </w:rPr>
            </w:pPr>
            <w:r>
              <w:rPr>
                <w:rFonts w:ascii="Microsoft YaHei UI" w:eastAsia="Microsoft YaHei UI" w:hAnsi="Microsoft YaHei UI"/>
                <w:caps/>
                <w:color w:val="7E97AD"/>
              </w:rPr>
              <w:t>版本号</w:t>
            </w:r>
          </w:p>
        </w:tc>
      </w:tr>
      <w:tr w:rsidR="00D152A7">
        <w:tc>
          <w:tcPr>
            <w:tcW w:w="1701" w:type="dxa"/>
          </w:tcPr>
          <w:p w:rsidR="00D152A7" w:rsidRDefault="003B372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  <w:b/>
              </w:rPr>
            </w:pPr>
            <w:r>
              <w:rPr>
                <w:rFonts w:ascii="Microsoft YaHei UI" w:eastAsia="Microsoft YaHei UI" w:hAnsi="Microsoft YaHei UI"/>
                <w:b/>
              </w:rPr>
              <w:t>201</w:t>
            </w:r>
            <w:r>
              <w:rPr>
                <w:rFonts w:ascii="Microsoft YaHei UI" w:eastAsia="Microsoft YaHei UI" w:hAnsi="Microsoft YaHei UI" w:hint="eastAsia"/>
                <w:b/>
              </w:rPr>
              <w:t>5</w:t>
            </w:r>
            <w:r>
              <w:rPr>
                <w:rFonts w:ascii="Microsoft YaHei UI" w:eastAsia="Microsoft YaHei UI" w:hAnsi="Microsoft YaHei UI"/>
                <w:b/>
              </w:rPr>
              <w:t>/</w:t>
            </w:r>
            <w:r>
              <w:rPr>
                <w:rFonts w:ascii="Microsoft YaHei UI" w:eastAsia="Microsoft YaHei UI" w:hAnsi="Microsoft YaHei UI" w:hint="eastAsia"/>
                <w:b/>
              </w:rPr>
              <w:t>3</w:t>
            </w:r>
            <w:r>
              <w:rPr>
                <w:rFonts w:ascii="Microsoft YaHei UI" w:eastAsia="Microsoft YaHei UI" w:hAnsi="Microsoft YaHei UI"/>
                <w:b/>
              </w:rPr>
              <w:t>/1</w:t>
            </w:r>
            <w:r>
              <w:rPr>
                <w:rFonts w:ascii="Microsoft YaHei UI" w:eastAsia="Microsoft YaHei UI" w:hAnsi="Microsoft YaHei UI" w:hint="eastAsia"/>
                <w:b/>
              </w:rPr>
              <w:t>9</w:t>
            </w:r>
          </w:p>
        </w:tc>
        <w:tc>
          <w:tcPr>
            <w:tcW w:w="1701" w:type="dxa"/>
          </w:tcPr>
          <w:p w:rsidR="00D152A7" w:rsidRDefault="003B372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周尧</w:t>
            </w:r>
          </w:p>
        </w:tc>
        <w:tc>
          <w:tcPr>
            <w:tcW w:w="3828" w:type="dxa"/>
          </w:tcPr>
          <w:p w:rsidR="00D152A7" w:rsidRDefault="003B372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/>
              </w:rPr>
              <w:t>测试概述</w:t>
            </w:r>
            <w:r>
              <w:rPr>
                <w:rFonts w:ascii="Microsoft YaHei UI" w:eastAsia="Microsoft YaHei UI" w:hAnsi="Microsoft YaHei UI" w:hint="eastAsia"/>
              </w:rPr>
              <w:t>,</w:t>
            </w:r>
            <w:r>
              <w:rPr>
                <w:rFonts w:ascii="Microsoft YaHei UI" w:eastAsia="Microsoft YaHei UI" w:hAnsi="Microsoft YaHei UI" w:hint="eastAsia"/>
              </w:rPr>
              <w:t>整体框架，</w:t>
            </w:r>
            <w:r>
              <w:rPr>
                <w:rFonts w:ascii="Microsoft YaHei UI" w:eastAsia="Microsoft YaHei UI" w:hAnsi="Microsoft YaHei UI" w:hint="eastAsia"/>
              </w:rPr>
              <w:t>迭代一</w:t>
            </w:r>
            <w:r>
              <w:rPr>
                <w:rFonts w:ascii="Microsoft YaHei UI" w:eastAsia="Microsoft YaHei UI" w:hAnsi="Microsoft YaHei UI" w:hint="eastAsia"/>
              </w:rPr>
              <w:t>测试部分测试计划，测试用例执行结果</w:t>
            </w:r>
            <w:r>
              <w:rPr>
                <w:rFonts w:ascii="Microsoft YaHei UI" w:eastAsia="Microsoft YaHei UI" w:hAnsi="Microsoft YaHei UI" w:hint="eastAsia"/>
              </w:rPr>
              <w:t>等内容</w:t>
            </w:r>
          </w:p>
        </w:tc>
        <w:tc>
          <w:tcPr>
            <w:tcW w:w="1653" w:type="dxa"/>
          </w:tcPr>
          <w:p w:rsidR="00D152A7" w:rsidRDefault="003B3727">
            <w:pPr>
              <w:spacing w:after="0" w:line="240" w:lineRule="auto"/>
              <w:ind w:right="144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 xml:space="preserve">  </w:t>
            </w:r>
            <w:r>
              <w:rPr>
                <w:rFonts w:ascii="Microsoft YaHei UI" w:eastAsia="Microsoft YaHei UI" w:hAnsi="Microsoft YaHei UI" w:hint="eastAsia"/>
              </w:rPr>
              <w:t>正式</w:t>
            </w:r>
            <w:r>
              <w:rPr>
                <w:rFonts w:ascii="Microsoft YaHei UI" w:eastAsia="Microsoft YaHei UI" w:hAnsi="Microsoft YaHei UI" w:hint="eastAsia"/>
              </w:rPr>
              <w:t>ver</w:t>
            </w:r>
            <w:r>
              <w:rPr>
                <w:rFonts w:ascii="Microsoft YaHei UI" w:eastAsia="Microsoft YaHei UI" w:hAnsi="Microsoft YaHei UI" w:hint="eastAsia"/>
              </w:rPr>
              <w:t>1.0</w:t>
            </w:r>
          </w:p>
        </w:tc>
      </w:tr>
      <w:tr w:rsidR="00D152A7">
        <w:tc>
          <w:tcPr>
            <w:tcW w:w="1701" w:type="dxa"/>
          </w:tcPr>
          <w:p w:rsidR="00D152A7" w:rsidRDefault="00D152A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  <w:b/>
              </w:rPr>
            </w:pPr>
          </w:p>
        </w:tc>
        <w:tc>
          <w:tcPr>
            <w:tcW w:w="1701" w:type="dxa"/>
          </w:tcPr>
          <w:p w:rsidR="00D152A7" w:rsidRDefault="00D152A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</w:rPr>
            </w:pPr>
          </w:p>
        </w:tc>
        <w:tc>
          <w:tcPr>
            <w:tcW w:w="3828" w:type="dxa"/>
          </w:tcPr>
          <w:p w:rsidR="00D152A7" w:rsidRDefault="00D152A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</w:rPr>
            </w:pPr>
          </w:p>
        </w:tc>
        <w:tc>
          <w:tcPr>
            <w:tcW w:w="1653" w:type="dxa"/>
          </w:tcPr>
          <w:p w:rsidR="00D152A7" w:rsidRDefault="00D152A7">
            <w:pPr>
              <w:tabs>
                <w:tab w:val="center" w:pos="826"/>
              </w:tabs>
              <w:spacing w:after="0" w:line="240" w:lineRule="auto"/>
              <w:ind w:right="144"/>
              <w:rPr>
                <w:rFonts w:ascii="Microsoft YaHei UI" w:eastAsia="Microsoft YaHei UI" w:hAnsi="Microsoft YaHei UI"/>
              </w:rPr>
            </w:pPr>
          </w:p>
        </w:tc>
      </w:tr>
      <w:tr w:rsidR="00D152A7">
        <w:tc>
          <w:tcPr>
            <w:tcW w:w="1701" w:type="dxa"/>
          </w:tcPr>
          <w:p w:rsidR="00D152A7" w:rsidRDefault="00D152A7">
            <w:pPr>
              <w:spacing w:after="0" w:line="240" w:lineRule="auto"/>
              <w:ind w:right="144"/>
              <w:rPr>
                <w:rFonts w:ascii="Microsoft YaHei UI" w:eastAsia="Microsoft YaHei UI" w:hAnsi="Microsoft YaHei UI"/>
                <w:b/>
              </w:rPr>
            </w:pPr>
          </w:p>
        </w:tc>
        <w:tc>
          <w:tcPr>
            <w:tcW w:w="1701" w:type="dxa"/>
          </w:tcPr>
          <w:p w:rsidR="00D152A7" w:rsidRDefault="00D152A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</w:rPr>
            </w:pPr>
          </w:p>
        </w:tc>
        <w:tc>
          <w:tcPr>
            <w:tcW w:w="3828" w:type="dxa"/>
          </w:tcPr>
          <w:p w:rsidR="00D152A7" w:rsidRDefault="00D152A7">
            <w:pPr>
              <w:spacing w:after="0" w:line="240" w:lineRule="auto"/>
              <w:ind w:right="144"/>
              <w:rPr>
                <w:rFonts w:ascii="Microsoft YaHei UI" w:eastAsia="Microsoft YaHei UI" w:hAnsi="Microsoft YaHei UI"/>
              </w:rPr>
            </w:pPr>
          </w:p>
        </w:tc>
        <w:tc>
          <w:tcPr>
            <w:tcW w:w="1653" w:type="dxa"/>
          </w:tcPr>
          <w:p w:rsidR="00D152A7" w:rsidRDefault="00D152A7">
            <w:pPr>
              <w:spacing w:after="0" w:line="240" w:lineRule="auto"/>
              <w:ind w:right="144"/>
              <w:rPr>
                <w:rFonts w:ascii="Microsoft YaHei UI" w:eastAsia="Microsoft YaHei UI" w:hAnsi="Microsoft YaHei UI"/>
              </w:rPr>
            </w:pPr>
          </w:p>
        </w:tc>
      </w:tr>
      <w:tr w:rsidR="00D152A7">
        <w:tc>
          <w:tcPr>
            <w:tcW w:w="1701" w:type="dxa"/>
          </w:tcPr>
          <w:p w:rsidR="00D152A7" w:rsidRDefault="00D152A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  <w:b/>
              </w:rPr>
            </w:pPr>
          </w:p>
        </w:tc>
        <w:tc>
          <w:tcPr>
            <w:tcW w:w="1701" w:type="dxa"/>
          </w:tcPr>
          <w:p w:rsidR="00D152A7" w:rsidRDefault="00D152A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</w:rPr>
            </w:pPr>
          </w:p>
        </w:tc>
        <w:tc>
          <w:tcPr>
            <w:tcW w:w="3828" w:type="dxa"/>
          </w:tcPr>
          <w:p w:rsidR="00D152A7" w:rsidRDefault="00D152A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</w:rPr>
            </w:pPr>
          </w:p>
        </w:tc>
        <w:tc>
          <w:tcPr>
            <w:tcW w:w="1653" w:type="dxa"/>
          </w:tcPr>
          <w:p w:rsidR="00D152A7" w:rsidRDefault="00D152A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</w:rPr>
            </w:pPr>
          </w:p>
        </w:tc>
      </w:tr>
      <w:tr w:rsidR="00D152A7">
        <w:tc>
          <w:tcPr>
            <w:tcW w:w="1701" w:type="dxa"/>
          </w:tcPr>
          <w:p w:rsidR="00D152A7" w:rsidRDefault="00D152A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  <w:b/>
              </w:rPr>
            </w:pPr>
          </w:p>
        </w:tc>
        <w:tc>
          <w:tcPr>
            <w:tcW w:w="1701" w:type="dxa"/>
          </w:tcPr>
          <w:p w:rsidR="00D152A7" w:rsidRDefault="00D152A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</w:rPr>
            </w:pPr>
          </w:p>
        </w:tc>
        <w:tc>
          <w:tcPr>
            <w:tcW w:w="3828" w:type="dxa"/>
          </w:tcPr>
          <w:p w:rsidR="00D152A7" w:rsidRDefault="00D152A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</w:rPr>
            </w:pPr>
          </w:p>
        </w:tc>
        <w:tc>
          <w:tcPr>
            <w:tcW w:w="1653" w:type="dxa"/>
          </w:tcPr>
          <w:p w:rsidR="00D152A7" w:rsidRDefault="00D152A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</w:rPr>
            </w:pPr>
          </w:p>
        </w:tc>
      </w:tr>
      <w:tr w:rsidR="00D152A7">
        <w:tc>
          <w:tcPr>
            <w:tcW w:w="1701" w:type="dxa"/>
          </w:tcPr>
          <w:p w:rsidR="00D152A7" w:rsidRDefault="00D152A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  <w:b/>
              </w:rPr>
            </w:pPr>
          </w:p>
        </w:tc>
        <w:tc>
          <w:tcPr>
            <w:tcW w:w="1701" w:type="dxa"/>
          </w:tcPr>
          <w:p w:rsidR="00D152A7" w:rsidRDefault="00D152A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</w:rPr>
            </w:pPr>
          </w:p>
        </w:tc>
        <w:tc>
          <w:tcPr>
            <w:tcW w:w="3828" w:type="dxa"/>
          </w:tcPr>
          <w:p w:rsidR="00D152A7" w:rsidRDefault="00D152A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</w:rPr>
            </w:pPr>
          </w:p>
        </w:tc>
        <w:tc>
          <w:tcPr>
            <w:tcW w:w="1653" w:type="dxa"/>
          </w:tcPr>
          <w:p w:rsidR="00D152A7" w:rsidRDefault="00D152A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</w:rPr>
            </w:pPr>
          </w:p>
        </w:tc>
      </w:tr>
      <w:tr w:rsidR="00D152A7">
        <w:tc>
          <w:tcPr>
            <w:tcW w:w="1701" w:type="dxa"/>
          </w:tcPr>
          <w:p w:rsidR="00D152A7" w:rsidRDefault="00D152A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  <w:b/>
              </w:rPr>
            </w:pPr>
          </w:p>
        </w:tc>
        <w:tc>
          <w:tcPr>
            <w:tcW w:w="1701" w:type="dxa"/>
          </w:tcPr>
          <w:p w:rsidR="00D152A7" w:rsidRDefault="00D152A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</w:rPr>
            </w:pPr>
          </w:p>
        </w:tc>
        <w:tc>
          <w:tcPr>
            <w:tcW w:w="3828" w:type="dxa"/>
          </w:tcPr>
          <w:p w:rsidR="00D152A7" w:rsidRDefault="00D152A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</w:rPr>
            </w:pPr>
          </w:p>
        </w:tc>
        <w:tc>
          <w:tcPr>
            <w:tcW w:w="1653" w:type="dxa"/>
          </w:tcPr>
          <w:p w:rsidR="00D152A7" w:rsidRDefault="00D152A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</w:rPr>
            </w:pPr>
          </w:p>
        </w:tc>
      </w:tr>
      <w:tr w:rsidR="00D152A7">
        <w:tc>
          <w:tcPr>
            <w:tcW w:w="1701" w:type="dxa"/>
          </w:tcPr>
          <w:p w:rsidR="00D152A7" w:rsidRDefault="00D152A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  <w:b/>
              </w:rPr>
            </w:pPr>
          </w:p>
        </w:tc>
        <w:tc>
          <w:tcPr>
            <w:tcW w:w="1701" w:type="dxa"/>
          </w:tcPr>
          <w:p w:rsidR="00D152A7" w:rsidRDefault="00D152A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</w:rPr>
            </w:pPr>
          </w:p>
        </w:tc>
        <w:tc>
          <w:tcPr>
            <w:tcW w:w="3828" w:type="dxa"/>
          </w:tcPr>
          <w:p w:rsidR="00D152A7" w:rsidRDefault="00D152A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</w:rPr>
            </w:pPr>
          </w:p>
        </w:tc>
        <w:tc>
          <w:tcPr>
            <w:tcW w:w="1653" w:type="dxa"/>
          </w:tcPr>
          <w:p w:rsidR="00D152A7" w:rsidRDefault="00D152A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</w:rPr>
            </w:pPr>
          </w:p>
        </w:tc>
      </w:tr>
      <w:tr w:rsidR="00D152A7">
        <w:tc>
          <w:tcPr>
            <w:tcW w:w="1701" w:type="dxa"/>
          </w:tcPr>
          <w:p w:rsidR="00D152A7" w:rsidRDefault="00D152A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  <w:b/>
              </w:rPr>
            </w:pPr>
          </w:p>
        </w:tc>
        <w:tc>
          <w:tcPr>
            <w:tcW w:w="1701" w:type="dxa"/>
          </w:tcPr>
          <w:p w:rsidR="00D152A7" w:rsidRDefault="00D152A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</w:rPr>
            </w:pPr>
          </w:p>
        </w:tc>
        <w:tc>
          <w:tcPr>
            <w:tcW w:w="3828" w:type="dxa"/>
          </w:tcPr>
          <w:p w:rsidR="00D152A7" w:rsidRDefault="00D152A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</w:rPr>
            </w:pPr>
          </w:p>
        </w:tc>
        <w:tc>
          <w:tcPr>
            <w:tcW w:w="1653" w:type="dxa"/>
          </w:tcPr>
          <w:p w:rsidR="00D152A7" w:rsidRDefault="00D152A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</w:rPr>
            </w:pPr>
          </w:p>
        </w:tc>
      </w:tr>
      <w:tr w:rsidR="00D152A7">
        <w:tc>
          <w:tcPr>
            <w:tcW w:w="1701" w:type="dxa"/>
          </w:tcPr>
          <w:p w:rsidR="00D152A7" w:rsidRDefault="00D152A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  <w:b/>
              </w:rPr>
            </w:pPr>
          </w:p>
        </w:tc>
        <w:tc>
          <w:tcPr>
            <w:tcW w:w="1701" w:type="dxa"/>
          </w:tcPr>
          <w:p w:rsidR="00D152A7" w:rsidRDefault="00D152A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</w:rPr>
            </w:pPr>
          </w:p>
        </w:tc>
        <w:tc>
          <w:tcPr>
            <w:tcW w:w="3828" w:type="dxa"/>
          </w:tcPr>
          <w:p w:rsidR="00D152A7" w:rsidRDefault="00D152A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</w:rPr>
            </w:pPr>
          </w:p>
        </w:tc>
        <w:tc>
          <w:tcPr>
            <w:tcW w:w="1653" w:type="dxa"/>
          </w:tcPr>
          <w:p w:rsidR="00D152A7" w:rsidRDefault="00D152A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</w:rPr>
            </w:pPr>
          </w:p>
        </w:tc>
      </w:tr>
      <w:tr w:rsidR="00D152A7">
        <w:tc>
          <w:tcPr>
            <w:tcW w:w="1701" w:type="dxa"/>
          </w:tcPr>
          <w:p w:rsidR="00D152A7" w:rsidRDefault="00D152A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  <w:b/>
              </w:rPr>
            </w:pPr>
          </w:p>
        </w:tc>
        <w:tc>
          <w:tcPr>
            <w:tcW w:w="1701" w:type="dxa"/>
          </w:tcPr>
          <w:p w:rsidR="00D152A7" w:rsidRDefault="00D152A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</w:rPr>
            </w:pPr>
          </w:p>
        </w:tc>
        <w:tc>
          <w:tcPr>
            <w:tcW w:w="3828" w:type="dxa"/>
          </w:tcPr>
          <w:p w:rsidR="00D152A7" w:rsidRDefault="00D152A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</w:rPr>
            </w:pPr>
          </w:p>
        </w:tc>
        <w:tc>
          <w:tcPr>
            <w:tcW w:w="1653" w:type="dxa"/>
          </w:tcPr>
          <w:p w:rsidR="00D152A7" w:rsidRDefault="00D152A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</w:rPr>
            </w:pPr>
          </w:p>
        </w:tc>
      </w:tr>
      <w:tr w:rsidR="00D152A7">
        <w:tc>
          <w:tcPr>
            <w:tcW w:w="1701" w:type="dxa"/>
          </w:tcPr>
          <w:p w:rsidR="00D152A7" w:rsidRDefault="00D152A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  <w:b/>
              </w:rPr>
            </w:pPr>
          </w:p>
        </w:tc>
        <w:tc>
          <w:tcPr>
            <w:tcW w:w="1701" w:type="dxa"/>
          </w:tcPr>
          <w:p w:rsidR="00D152A7" w:rsidRDefault="00D152A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</w:rPr>
            </w:pPr>
          </w:p>
        </w:tc>
        <w:tc>
          <w:tcPr>
            <w:tcW w:w="3828" w:type="dxa"/>
          </w:tcPr>
          <w:p w:rsidR="00D152A7" w:rsidRDefault="00D152A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</w:rPr>
            </w:pPr>
          </w:p>
        </w:tc>
        <w:tc>
          <w:tcPr>
            <w:tcW w:w="1653" w:type="dxa"/>
          </w:tcPr>
          <w:p w:rsidR="00D152A7" w:rsidRDefault="00D152A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</w:rPr>
            </w:pPr>
          </w:p>
        </w:tc>
      </w:tr>
      <w:tr w:rsidR="00D152A7">
        <w:tc>
          <w:tcPr>
            <w:tcW w:w="1701" w:type="dxa"/>
          </w:tcPr>
          <w:p w:rsidR="00D152A7" w:rsidRDefault="00D152A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  <w:b/>
              </w:rPr>
            </w:pPr>
          </w:p>
        </w:tc>
        <w:tc>
          <w:tcPr>
            <w:tcW w:w="1701" w:type="dxa"/>
          </w:tcPr>
          <w:p w:rsidR="00D152A7" w:rsidRDefault="00D152A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</w:rPr>
            </w:pPr>
          </w:p>
        </w:tc>
        <w:tc>
          <w:tcPr>
            <w:tcW w:w="3828" w:type="dxa"/>
          </w:tcPr>
          <w:p w:rsidR="00D152A7" w:rsidRDefault="00D152A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</w:rPr>
            </w:pPr>
          </w:p>
        </w:tc>
        <w:tc>
          <w:tcPr>
            <w:tcW w:w="1653" w:type="dxa"/>
          </w:tcPr>
          <w:p w:rsidR="00D152A7" w:rsidRDefault="00D152A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</w:rPr>
            </w:pPr>
          </w:p>
        </w:tc>
      </w:tr>
    </w:tbl>
    <w:bookmarkStart w:id="5" w:name="_测试计划执行情况"/>
    <w:bookmarkStart w:id="6" w:name="_Toc274664398"/>
    <w:bookmarkEnd w:id="5"/>
    <w:p w:rsidR="00D152A7" w:rsidRDefault="003B3727">
      <w:pPr>
        <w:pStyle w:val="1"/>
        <w:spacing w:after="0" w:line="360" w:lineRule="auto"/>
        <w:ind w:left="0"/>
        <w:rPr>
          <w:rStyle w:val="aff0"/>
          <w:rFonts w:ascii="宋体" w:eastAsia="宋体" w:hAnsi="宋体"/>
          <w:b/>
        </w:rPr>
      </w:pPr>
      <w:r>
        <w:rPr>
          <w:rFonts w:ascii="宋体" w:eastAsia="宋体" w:hAnsi="宋体"/>
          <w:b/>
        </w:rPr>
        <w:lastRenderedPageBreak/>
        <w:fldChar w:fldCharType="begin"/>
      </w:r>
      <w:r>
        <w:rPr>
          <w:rFonts w:ascii="宋体" w:eastAsia="宋体" w:hAnsi="宋体"/>
          <w:b/>
        </w:rPr>
        <w:instrText xml:space="preserve"> HYPERLINK  \l "_</w:instrText>
      </w:r>
      <w:r>
        <w:rPr>
          <w:rFonts w:ascii="宋体" w:eastAsia="宋体" w:hAnsi="宋体"/>
          <w:b/>
        </w:rPr>
        <w:instrText>编写目的</w:instrText>
      </w:r>
      <w:r>
        <w:rPr>
          <w:rFonts w:ascii="宋体" w:eastAsia="宋体" w:hAnsi="宋体"/>
          <w:b/>
        </w:rPr>
        <w:instrText xml:space="preserve">_1" </w:instrText>
      </w:r>
      <w:r>
        <w:rPr>
          <w:rFonts w:ascii="宋体" w:eastAsia="宋体" w:hAnsi="宋体"/>
          <w:b/>
        </w:rPr>
        <w:fldChar w:fldCharType="separate"/>
      </w:r>
      <w:r>
        <w:rPr>
          <w:rStyle w:val="aff0"/>
          <w:rFonts w:ascii="宋体" w:eastAsia="宋体" w:hAnsi="宋体" w:hint="eastAsia"/>
          <w:b/>
        </w:rPr>
        <w:t>测试计划执行情况</w:t>
      </w:r>
      <w:bookmarkEnd w:id="6"/>
    </w:p>
    <w:bookmarkStart w:id="7" w:name="_测试类型"/>
    <w:bookmarkStart w:id="8" w:name="_Toc274664399"/>
    <w:bookmarkEnd w:id="7"/>
    <w:p w:rsidR="00D152A7" w:rsidRDefault="003B3727">
      <w:pPr>
        <w:pStyle w:val="21"/>
        <w:tabs>
          <w:tab w:val="left" w:pos="588"/>
        </w:tabs>
        <w:spacing w:before="0" w:after="0" w:line="360" w:lineRule="auto"/>
        <w:rPr>
          <w:b/>
          <w:sz w:val="28"/>
        </w:rPr>
      </w:pPr>
      <w:r>
        <w:rPr>
          <w:rFonts w:ascii="宋体" w:hAnsi="宋体"/>
          <w:b/>
          <w:caps w:val="0"/>
          <w:color w:val="565656"/>
          <w:sz w:val="36"/>
        </w:rPr>
        <w:fldChar w:fldCharType="end"/>
      </w:r>
      <w:r>
        <w:rPr>
          <w:rFonts w:hint="eastAsia"/>
          <w:b/>
          <w:sz w:val="28"/>
        </w:rPr>
        <w:t>测试类型</w:t>
      </w:r>
      <w:bookmarkEnd w:id="8"/>
    </w:p>
    <w:tbl>
      <w:tblPr>
        <w:tblW w:w="887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219"/>
        <w:gridCol w:w="2218"/>
        <w:gridCol w:w="2079"/>
        <w:gridCol w:w="2357"/>
      </w:tblGrid>
      <w:tr w:rsidR="00D152A7">
        <w:tc>
          <w:tcPr>
            <w:tcW w:w="2219" w:type="dxa"/>
          </w:tcPr>
          <w:p w:rsidR="00D152A7" w:rsidRDefault="003B3727">
            <w:pPr>
              <w:spacing w:after="0" w:line="240" w:lineRule="auto"/>
              <w:rPr>
                <w:b/>
                <w:bCs/>
                <w:sz w:val="22"/>
                <w:szCs w:val="21"/>
              </w:rPr>
            </w:pPr>
            <w:r>
              <w:rPr>
                <w:rFonts w:hint="eastAsia"/>
                <w:b/>
                <w:bCs/>
                <w:sz w:val="22"/>
                <w:szCs w:val="21"/>
              </w:rPr>
              <w:t>测试类型</w:t>
            </w:r>
          </w:p>
        </w:tc>
        <w:tc>
          <w:tcPr>
            <w:tcW w:w="2218" w:type="dxa"/>
          </w:tcPr>
          <w:p w:rsidR="00D152A7" w:rsidRDefault="003B3727">
            <w:pPr>
              <w:spacing w:after="0" w:line="240" w:lineRule="auto"/>
              <w:rPr>
                <w:b/>
                <w:bCs/>
                <w:sz w:val="22"/>
                <w:szCs w:val="21"/>
              </w:rPr>
            </w:pPr>
            <w:r>
              <w:rPr>
                <w:rFonts w:hint="eastAsia"/>
                <w:b/>
                <w:bCs/>
                <w:sz w:val="22"/>
                <w:szCs w:val="21"/>
              </w:rPr>
              <w:t>测试内容</w:t>
            </w:r>
          </w:p>
        </w:tc>
        <w:tc>
          <w:tcPr>
            <w:tcW w:w="2079" w:type="dxa"/>
          </w:tcPr>
          <w:p w:rsidR="00D152A7" w:rsidRDefault="003B3727">
            <w:pPr>
              <w:spacing w:after="0" w:line="240" w:lineRule="auto"/>
              <w:rPr>
                <w:b/>
                <w:bCs/>
                <w:sz w:val="22"/>
                <w:szCs w:val="21"/>
              </w:rPr>
            </w:pPr>
            <w:r>
              <w:rPr>
                <w:rFonts w:hint="eastAsia"/>
                <w:b/>
                <w:bCs/>
                <w:sz w:val="22"/>
                <w:szCs w:val="21"/>
              </w:rPr>
              <w:t>测试目的</w:t>
            </w:r>
          </w:p>
        </w:tc>
        <w:tc>
          <w:tcPr>
            <w:tcW w:w="2357" w:type="dxa"/>
          </w:tcPr>
          <w:p w:rsidR="00D152A7" w:rsidRDefault="003B3727">
            <w:pPr>
              <w:spacing w:after="0" w:line="240" w:lineRule="auto"/>
              <w:rPr>
                <w:b/>
                <w:bCs/>
                <w:sz w:val="22"/>
                <w:szCs w:val="21"/>
              </w:rPr>
            </w:pPr>
            <w:r>
              <w:rPr>
                <w:rFonts w:hint="eastAsia"/>
                <w:b/>
                <w:bCs/>
                <w:sz w:val="22"/>
                <w:szCs w:val="21"/>
              </w:rPr>
              <w:t>所用的测试工具和方法</w:t>
            </w:r>
          </w:p>
        </w:tc>
      </w:tr>
      <w:tr w:rsidR="00D152A7">
        <w:tc>
          <w:tcPr>
            <w:tcW w:w="2219" w:type="dxa"/>
            <w:shd w:val="clear" w:color="auto" w:fill="F2F2F2"/>
          </w:tcPr>
          <w:p w:rsidR="00D152A7" w:rsidRDefault="003B3727">
            <w:pPr>
              <w:spacing w:after="0" w:line="240" w:lineRule="auto"/>
              <w:rPr>
                <w:b/>
                <w:bCs/>
                <w:sz w:val="22"/>
                <w:szCs w:val="21"/>
              </w:rPr>
            </w:pPr>
            <w:r>
              <w:rPr>
                <w:rFonts w:hint="eastAsia"/>
                <w:b/>
                <w:bCs/>
                <w:sz w:val="22"/>
                <w:szCs w:val="21"/>
              </w:rPr>
              <w:t>单元</w:t>
            </w:r>
            <w:r>
              <w:rPr>
                <w:rFonts w:hint="eastAsia"/>
                <w:b/>
                <w:bCs/>
                <w:sz w:val="22"/>
                <w:szCs w:val="21"/>
              </w:rPr>
              <w:t>测试</w:t>
            </w:r>
          </w:p>
        </w:tc>
        <w:tc>
          <w:tcPr>
            <w:tcW w:w="2218" w:type="dxa"/>
            <w:shd w:val="clear" w:color="auto" w:fill="F2F2F2"/>
          </w:tcPr>
          <w:p w:rsidR="00D152A7" w:rsidRDefault="003B3727">
            <w:pPr>
              <w:numPr>
                <w:ilvl w:val="0"/>
                <w:numId w:val="7"/>
              </w:numPr>
              <w:spacing w:after="0" w:line="240" w:lineRule="auto"/>
              <w:rPr>
                <w:rFonts w:ascii="黑体" w:hAnsi="黑体"/>
                <w:color w:val="7C7C7C"/>
                <w:sz w:val="22"/>
                <w:szCs w:val="21"/>
              </w:rPr>
            </w:pPr>
            <w:r>
              <w:rPr>
                <w:rFonts w:ascii="黑体" w:hAnsi="黑体" w:hint="eastAsia"/>
                <w:color w:val="7C7C7C"/>
                <w:sz w:val="22"/>
                <w:szCs w:val="21"/>
              </w:rPr>
              <w:t>系统对文件数据的读写是否成功</w:t>
            </w:r>
          </w:p>
          <w:p w:rsidR="00D152A7" w:rsidRDefault="003B3727">
            <w:pPr>
              <w:numPr>
                <w:ilvl w:val="0"/>
                <w:numId w:val="7"/>
              </w:numPr>
              <w:spacing w:after="0" w:line="240" w:lineRule="auto"/>
              <w:rPr>
                <w:rFonts w:ascii="黑体" w:hAnsi="黑体"/>
                <w:color w:val="7C7C7C"/>
                <w:sz w:val="22"/>
                <w:szCs w:val="21"/>
              </w:rPr>
            </w:pPr>
            <w:r>
              <w:rPr>
                <w:rFonts w:ascii="黑体" w:hAnsi="黑体" w:hint="eastAsia"/>
                <w:color w:val="7C7C7C"/>
                <w:sz w:val="22"/>
                <w:szCs w:val="21"/>
              </w:rPr>
              <w:t>系统是否可以正确对数据在界面上显示出来</w:t>
            </w:r>
          </w:p>
          <w:p w:rsidR="00D152A7" w:rsidRDefault="003B3727">
            <w:pPr>
              <w:numPr>
                <w:ilvl w:val="0"/>
                <w:numId w:val="7"/>
              </w:numPr>
              <w:spacing w:after="0" w:line="240" w:lineRule="auto"/>
              <w:rPr>
                <w:rFonts w:ascii="黑体" w:hAnsi="黑体"/>
                <w:color w:val="7C7C7C"/>
                <w:sz w:val="22"/>
                <w:szCs w:val="21"/>
              </w:rPr>
            </w:pPr>
            <w:r>
              <w:rPr>
                <w:rFonts w:ascii="黑体" w:hAnsi="黑体" w:hint="eastAsia"/>
                <w:color w:val="7C7C7C"/>
                <w:sz w:val="22"/>
                <w:szCs w:val="21"/>
              </w:rPr>
              <w:t>系统是否可以正确的对数据进行排序</w:t>
            </w:r>
          </w:p>
          <w:p w:rsidR="00D152A7" w:rsidRDefault="003B3727">
            <w:pPr>
              <w:numPr>
                <w:ilvl w:val="0"/>
                <w:numId w:val="7"/>
              </w:numPr>
              <w:spacing w:after="0" w:line="240" w:lineRule="auto"/>
              <w:rPr>
                <w:rFonts w:ascii="黑体" w:hAnsi="黑体"/>
                <w:color w:val="7C7C7C"/>
                <w:sz w:val="22"/>
                <w:szCs w:val="21"/>
              </w:rPr>
            </w:pPr>
            <w:r>
              <w:rPr>
                <w:rFonts w:ascii="黑体" w:hAnsi="黑体" w:hint="eastAsia"/>
                <w:color w:val="7C7C7C"/>
                <w:sz w:val="22"/>
                <w:szCs w:val="21"/>
              </w:rPr>
              <w:t>各个类的每个方法是否会产生</w:t>
            </w:r>
            <w:r>
              <w:rPr>
                <w:rFonts w:ascii="黑体" w:hAnsi="黑体" w:hint="eastAsia"/>
                <w:color w:val="7C7C7C"/>
                <w:sz w:val="22"/>
                <w:szCs w:val="21"/>
              </w:rPr>
              <w:t>exception</w:t>
            </w:r>
          </w:p>
        </w:tc>
        <w:tc>
          <w:tcPr>
            <w:tcW w:w="2079" w:type="dxa"/>
            <w:shd w:val="clear" w:color="auto" w:fill="F2F2F2"/>
          </w:tcPr>
          <w:p w:rsidR="00D152A7" w:rsidRDefault="003B3727">
            <w:pPr>
              <w:pStyle w:val="1d"/>
              <w:spacing w:after="0" w:line="240" w:lineRule="auto"/>
              <w:ind w:firstLineChars="0" w:firstLine="0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确保所有的单元（软件构成的最基本单位）都可以正常的工作</w:t>
            </w:r>
          </w:p>
        </w:tc>
        <w:tc>
          <w:tcPr>
            <w:tcW w:w="2357" w:type="dxa"/>
            <w:shd w:val="clear" w:color="auto" w:fill="F2F2F2"/>
          </w:tcPr>
          <w:p w:rsidR="00D152A7" w:rsidRDefault="003B3727">
            <w:pPr>
              <w:spacing w:after="0" w:line="240" w:lineRule="auto"/>
              <w:rPr>
                <w:sz w:val="22"/>
                <w:szCs w:val="21"/>
              </w:rPr>
            </w:pPr>
            <w:r>
              <w:rPr>
                <w:rFonts w:hint="eastAsia"/>
                <w:sz w:val="21"/>
              </w:rPr>
              <w:t>采用白盒测试，使用语句覆盖利用</w:t>
            </w:r>
            <w:r>
              <w:rPr>
                <w:rFonts w:hint="eastAsia"/>
                <w:sz w:val="21"/>
              </w:rPr>
              <w:t>J</w:t>
            </w:r>
            <w:r>
              <w:rPr>
                <w:sz w:val="21"/>
              </w:rPr>
              <w:t>u</w:t>
            </w:r>
            <w:r>
              <w:rPr>
                <w:rFonts w:hint="eastAsia"/>
                <w:sz w:val="21"/>
              </w:rPr>
              <w:t>nit</w:t>
            </w:r>
            <w:r>
              <w:rPr>
                <w:rFonts w:hint="eastAsia"/>
                <w:sz w:val="21"/>
              </w:rPr>
              <w:t>技术进行测试</w:t>
            </w:r>
          </w:p>
        </w:tc>
      </w:tr>
      <w:tr w:rsidR="00D152A7">
        <w:tc>
          <w:tcPr>
            <w:tcW w:w="2219" w:type="dxa"/>
          </w:tcPr>
          <w:p w:rsidR="00D152A7" w:rsidRDefault="003B3727">
            <w:pPr>
              <w:spacing w:after="0" w:line="240" w:lineRule="auto"/>
              <w:rPr>
                <w:b/>
                <w:bCs/>
                <w:sz w:val="22"/>
                <w:szCs w:val="21"/>
              </w:rPr>
            </w:pPr>
            <w:r>
              <w:rPr>
                <w:rFonts w:hint="eastAsia"/>
                <w:b/>
                <w:bCs/>
                <w:sz w:val="22"/>
                <w:szCs w:val="21"/>
              </w:rPr>
              <w:t>集成</w:t>
            </w:r>
            <w:r>
              <w:rPr>
                <w:rFonts w:hint="eastAsia"/>
                <w:b/>
                <w:bCs/>
                <w:sz w:val="22"/>
                <w:szCs w:val="21"/>
              </w:rPr>
              <w:t>测试</w:t>
            </w:r>
          </w:p>
        </w:tc>
        <w:tc>
          <w:tcPr>
            <w:tcW w:w="2218" w:type="dxa"/>
          </w:tcPr>
          <w:p w:rsidR="00D152A7" w:rsidRDefault="003B3727">
            <w:pPr>
              <w:pStyle w:val="1d"/>
              <w:numPr>
                <w:ilvl w:val="0"/>
                <w:numId w:val="8"/>
              </w:numPr>
              <w:spacing w:after="0" w:line="240" w:lineRule="auto"/>
              <w:ind w:firstLine="440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系统是否可以正确地在界面上显示球队信息</w:t>
            </w:r>
          </w:p>
          <w:p w:rsidR="00D152A7" w:rsidRDefault="003B3727">
            <w:pPr>
              <w:pStyle w:val="1d"/>
              <w:numPr>
                <w:ilvl w:val="0"/>
                <w:numId w:val="8"/>
              </w:numPr>
              <w:spacing w:after="0" w:line="240" w:lineRule="auto"/>
              <w:ind w:firstLine="440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系统是否可以正确地在界面上显示球员信息</w:t>
            </w:r>
          </w:p>
          <w:p w:rsidR="00D152A7" w:rsidRDefault="003B3727">
            <w:pPr>
              <w:pStyle w:val="1d"/>
              <w:numPr>
                <w:ilvl w:val="0"/>
                <w:numId w:val="8"/>
              </w:numPr>
              <w:spacing w:after="0" w:line="240" w:lineRule="auto"/>
              <w:ind w:firstLine="440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系统是否可以正确地将排序后的球队信息展示出来</w:t>
            </w:r>
          </w:p>
          <w:p w:rsidR="00D152A7" w:rsidRDefault="003B3727">
            <w:pPr>
              <w:pStyle w:val="1d"/>
              <w:numPr>
                <w:ilvl w:val="0"/>
                <w:numId w:val="8"/>
              </w:numPr>
              <w:spacing w:after="0" w:line="240" w:lineRule="auto"/>
              <w:ind w:firstLine="440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系统是否可以正确地将排序后的球员信息展示出来</w:t>
            </w:r>
          </w:p>
        </w:tc>
        <w:tc>
          <w:tcPr>
            <w:tcW w:w="2079" w:type="dxa"/>
          </w:tcPr>
          <w:p w:rsidR="00D152A7" w:rsidRDefault="003B3727">
            <w:pPr>
              <w:spacing w:after="0" w:line="24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确保迭代一整个系统的功能可以满足需求规格文档上所要求的功能</w:t>
            </w:r>
          </w:p>
        </w:tc>
        <w:tc>
          <w:tcPr>
            <w:tcW w:w="2357" w:type="dxa"/>
          </w:tcPr>
          <w:p w:rsidR="00D152A7" w:rsidRDefault="003B3727">
            <w:pPr>
              <w:spacing w:after="0" w:line="24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采用黑盒测试，将模块间的接口连接起来之后测试</w:t>
            </w:r>
          </w:p>
        </w:tc>
      </w:tr>
    </w:tbl>
    <w:p w:rsidR="00D152A7" w:rsidRDefault="00D152A7">
      <w:pPr>
        <w:rPr>
          <w:sz w:val="21"/>
        </w:rPr>
      </w:pPr>
    </w:p>
    <w:p w:rsidR="00D152A7" w:rsidRDefault="003B3727">
      <w:pPr>
        <w:pStyle w:val="21"/>
        <w:tabs>
          <w:tab w:val="left" w:pos="588"/>
        </w:tabs>
        <w:spacing w:before="0" w:after="0" w:line="360" w:lineRule="auto"/>
        <w:rPr>
          <w:b/>
          <w:sz w:val="28"/>
        </w:rPr>
      </w:pPr>
      <w:bookmarkStart w:id="9" w:name="_测试环境与配置"/>
      <w:bookmarkStart w:id="10" w:name="_Toc274664400"/>
      <w:bookmarkEnd w:id="9"/>
      <w:r>
        <w:rPr>
          <w:rFonts w:hint="eastAsia"/>
          <w:b/>
          <w:sz w:val="28"/>
        </w:rPr>
        <w:t>测试环境与配置</w:t>
      </w:r>
      <w:bookmarkEnd w:id="10"/>
    </w:p>
    <w:tbl>
      <w:tblPr>
        <w:tblW w:w="8883" w:type="dxa"/>
        <w:tblBorders>
          <w:insideH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1"/>
        <w:gridCol w:w="4442"/>
      </w:tblGrid>
      <w:tr w:rsidR="00D152A7">
        <w:tc>
          <w:tcPr>
            <w:tcW w:w="4441" w:type="dxa"/>
          </w:tcPr>
          <w:p w:rsidR="00D152A7" w:rsidRDefault="003B3727">
            <w:pPr>
              <w:pStyle w:val="a8"/>
              <w:ind w:left="144" w:right="144" w:firstLineChars="0" w:firstLine="0"/>
              <w:rPr>
                <w:rFonts w:ascii="Calibri" w:hAnsi="Calibri"/>
                <w:caps/>
                <w:color w:val="7E97AD"/>
                <w:sz w:val="22"/>
                <w:szCs w:val="21"/>
              </w:rPr>
            </w:pPr>
            <w:r>
              <w:rPr>
                <w:rFonts w:ascii="Calibri" w:hAnsi="Calibri" w:hint="eastAsia"/>
                <w:caps/>
                <w:color w:val="7E97AD"/>
                <w:sz w:val="22"/>
                <w:szCs w:val="21"/>
              </w:rPr>
              <w:t>资源名称</w:t>
            </w:r>
            <w:r>
              <w:rPr>
                <w:rFonts w:ascii="Calibri" w:hAnsi="Calibri"/>
                <w:caps/>
                <w:color w:val="7E97AD"/>
                <w:sz w:val="22"/>
                <w:szCs w:val="21"/>
              </w:rPr>
              <w:t>/</w:t>
            </w:r>
            <w:r>
              <w:rPr>
                <w:rFonts w:ascii="Calibri" w:hAnsi="Calibri" w:hint="eastAsia"/>
                <w:caps/>
                <w:color w:val="7E97AD"/>
                <w:sz w:val="22"/>
                <w:szCs w:val="21"/>
              </w:rPr>
              <w:t>类型</w:t>
            </w:r>
          </w:p>
        </w:tc>
        <w:tc>
          <w:tcPr>
            <w:tcW w:w="4442" w:type="dxa"/>
          </w:tcPr>
          <w:p w:rsidR="00D152A7" w:rsidRDefault="003B3727">
            <w:pPr>
              <w:pStyle w:val="a8"/>
              <w:ind w:left="144" w:right="144" w:firstLineChars="0" w:firstLine="0"/>
              <w:jc w:val="center"/>
              <w:rPr>
                <w:rFonts w:ascii="Calibri" w:hAnsi="Calibri"/>
                <w:caps/>
                <w:color w:val="7E97AD"/>
                <w:sz w:val="22"/>
                <w:szCs w:val="21"/>
              </w:rPr>
            </w:pPr>
            <w:r>
              <w:rPr>
                <w:rFonts w:ascii="Calibri" w:hAnsi="Calibri" w:hint="eastAsia"/>
                <w:caps/>
                <w:color w:val="7E97AD"/>
                <w:sz w:val="22"/>
                <w:szCs w:val="21"/>
              </w:rPr>
              <w:t>配</w:t>
            </w:r>
            <w:r>
              <w:rPr>
                <w:rFonts w:ascii="Calibri" w:hAnsi="Calibri"/>
                <w:caps/>
                <w:color w:val="7E97AD"/>
                <w:sz w:val="22"/>
                <w:szCs w:val="21"/>
              </w:rPr>
              <w:t xml:space="preserve">   </w:t>
            </w:r>
            <w:r>
              <w:rPr>
                <w:rFonts w:ascii="Calibri" w:hAnsi="Calibri" w:hint="eastAsia"/>
                <w:caps/>
                <w:color w:val="7E97AD"/>
                <w:sz w:val="22"/>
                <w:szCs w:val="21"/>
              </w:rPr>
              <w:t>置</w:t>
            </w:r>
          </w:p>
        </w:tc>
      </w:tr>
      <w:tr w:rsidR="00D152A7">
        <w:tc>
          <w:tcPr>
            <w:tcW w:w="4441" w:type="dxa"/>
          </w:tcPr>
          <w:p w:rsidR="00D152A7" w:rsidRDefault="003B3727">
            <w:pPr>
              <w:pStyle w:val="a8"/>
              <w:ind w:left="144" w:right="144" w:firstLineChars="0" w:firstLine="0"/>
              <w:rPr>
                <w:b/>
                <w:sz w:val="22"/>
                <w:szCs w:val="21"/>
              </w:rPr>
            </w:pPr>
            <w:r>
              <w:rPr>
                <w:rFonts w:hint="eastAsia"/>
                <w:b/>
                <w:sz w:val="22"/>
                <w:szCs w:val="21"/>
              </w:rPr>
              <w:t>测试</w:t>
            </w:r>
            <w:r>
              <w:rPr>
                <w:b/>
                <w:sz w:val="22"/>
                <w:szCs w:val="21"/>
              </w:rPr>
              <w:t>PC</w:t>
            </w:r>
          </w:p>
        </w:tc>
        <w:tc>
          <w:tcPr>
            <w:tcW w:w="4442" w:type="dxa"/>
          </w:tcPr>
          <w:p w:rsidR="00D152A7" w:rsidRDefault="003B3727">
            <w:pPr>
              <w:pStyle w:val="a8"/>
              <w:ind w:left="144" w:right="144" w:firstLineChars="0" w:firstLine="0"/>
              <w:rPr>
                <w:sz w:val="22"/>
                <w:szCs w:val="21"/>
              </w:rPr>
            </w:pPr>
            <w:r>
              <w:rPr>
                <w:rFonts w:hint="eastAsia"/>
              </w:rPr>
              <w:t>主频</w:t>
            </w:r>
            <w:r>
              <w:t>12.5GHz</w:t>
            </w:r>
            <w:r>
              <w:rPr>
                <w:rFonts w:hint="eastAsia"/>
              </w:rPr>
              <w:t>，硬盘</w:t>
            </w:r>
            <w:r>
              <w:t>1TB</w:t>
            </w:r>
            <w:r>
              <w:rPr>
                <w:rFonts w:hint="eastAsia"/>
              </w:rPr>
              <w:t>，内存</w:t>
            </w:r>
            <w:r>
              <w:t>4G</w:t>
            </w:r>
          </w:p>
        </w:tc>
      </w:tr>
      <w:tr w:rsidR="00D152A7">
        <w:tc>
          <w:tcPr>
            <w:tcW w:w="4441" w:type="dxa"/>
          </w:tcPr>
          <w:p w:rsidR="00D152A7" w:rsidRDefault="003B3727">
            <w:pPr>
              <w:pStyle w:val="a8"/>
              <w:ind w:left="144" w:right="144" w:firstLineChars="0" w:firstLine="0"/>
              <w:rPr>
                <w:b/>
                <w:sz w:val="22"/>
                <w:szCs w:val="21"/>
              </w:rPr>
            </w:pPr>
            <w:r>
              <w:rPr>
                <w:rFonts w:hint="eastAsia"/>
                <w:b/>
                <w:sz w:val="22"/>
                <w:szCs w:val="21"/>
              </w:rPr>
              <w:t>应用服务器</w:t>
            </w:r>
          </w:p>
        </w:tc>
        <w:tc>
          <w:tcPr>
            <w:tcW w:w="4442" w:type="dxa"/>
          </w:tcPr>
          <w:p w:rsidR="00D152A7" w:rsidRDefault="003B3727">
            <w:pPr>
              <w:pStyle w:val="a8"/>
              <w:ind w:left="144" w:right="144" w:firstLineChars="0" w:firstLine="0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Tomcat</w:t>
            </w:r>
            <w:r>
              <w:rPr>
                <w:rFonts w:hint="eastAsia"/>
                <w:sz w:val="22"/>
                <w:szCs w:val="21"/>
              </w:rPr>
              <w:t>服务器</w:t>
            </w:r>
          </w:p>
        </w:tc>
      </w:tr>
      <w:tr w:rsidR="00D152A7">
        <w:tc>
          <w:tcPr>
            <w:tcW w:w="4441" w:type="dxa"/>
          </w:tcPr>
          <w:p w:rsidR="00D152A7" w:rsidRDefault="003B3727">
            <w:pPr>
              <w:pStyle w:val="a8"/>
              <w:ind w:left="144" w:right="144" w:firstLineChars="0" w:firstLine="0"/>
              <w:rPr>
                <w:b/>
                <w:sz w:val="22"/>
                <w:szCs w:val="21"/>
              </w:rPr>
            </w:pPr>
            <w:r>
              <w:rPr>
                <w:rFonts w:hint="eastAsia"/>
                <w:b/>
                <w:sz w:val="22"/>
                <w:szCs w:val="21"/>
              </w:rPr>
              <w:t>应用软件</w:t>
            </w:r>
          </w:p>
        </w:tc>
        <w:tc>
          <w:tcPr>
            <w:tcW w:w="4442" w:type="dxa"/>
          </w:tcPr>
          <w:p w:rsidR="00D152A7" w:rsidRDefault="003B3727">
            <w:pPr>
              <w:pStyle w:val="a8"/>
              <w:ind w:left="144" w:right="144" w:firstLineChars="0" w:firstLine="0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eclipse</w:t>
            </w:r>
          </w:p>
        </w:tc>
      </w:tr>
    </w:tbl>
    <w:p w:rsidR="00D152A7" w:rsidRDefault="00D152A7">
      <w:pPr>
        <w:rPr>
          <w:sz w:val="21"/>
        </w:rPr>
      </w:pPr>
    </w:p>
    <w:p w:rsidR="00D152A7" w:rsidRDefault="00D152A7">
      <w:pPr>
        <w:rPr>
          <w:sz w:val="21"/>
        </w:rPr>
      </w:pPr>
    </w:p>
    <w:p w:rsidR="00D152A7" w:rsidRDefault="003B3727">
      <w:pPr>
        <w:pStyle w:val="21"/>
        <w:tabs>
          <w:tab w:val="left" w:pos="588"/>
        </w:tabs>
        <w:spacing w:before="0" w:after="0" w:line="360" w:lineRule="auto"/>
        <w:rPr>
          <w:b/>
          <w:sz w:val="28"/>
        </w:rPr>
      </w:pPr>
      <w:bookmarkStart w:id="11" w:name="_测试人员"/>
      <w:bookmarkStart w:id="12" w:name="_Toc274664401"/>
      <w:bookmarkEnd w:id="11"/>
      <w:r>
        <w:rPr>
          <w:rFonts w:hint="eastAsia"/>
          <w:b/>
          <w:sz w:val="28"/>
        </w:rPr>
        <w:lastRenderedPageBreak/>
        <w:t>测试人员</w:t>
      </w:r>
      <w:bookmarkEnd w:id="12"/>
    </w:p>
    <w:tbl>
      <w:tblPr>
        <w:tblW w:w="8883" w:type="dxa"/>
        <w:tblBorders>
          <w:insideH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0"/>
        <w:gridCol w:w="2221"/>
        <w:gridCol w:w="2505"/>
        <w:gridCol w:w="1937"/>
      </w:tblGrid>
      <w:tr w:rsidR="00D152A7" w:rsidTr="009A694A">
        <w:tc>
          <w:tcPr>
            <w:tcW w:w="2220" w:type="dxa"/>
          </w:tcPr>
          <w:p w:rsidR="00D152A7" w:rsidRDefault="003B3727">
            <w:pPr>
              <w:spacing w:after="0" w:line="240" w:lineRule="auto"/>
              <w:ind w:left="144" w:right="144"/>
              <w:rPr>
                <w:rFonts w:ascii="Calibri" w:eastAsia="宋体" w:hAnsi="Calibri"/>
                <w:caps/>
                <w:color w:val="7E97AD"/>
                <w:sz w:val="22"/>
                <w:szCs w:val="21"/>
              </w:rPr>
            </w:pPr>
            <w:r>
              <w:rPr>
                <w:rFonts w:ascii="Calibri" w:eastAsia="宋体" w:hAnsi="Calibri" w:hint="eastAsia"/>
                <w:caps/>
                <w:color w:val="7E97AD"/>
                <w:sz w:val="22"/>
                <w:szCs w:val="21"/>
              </w:rPr>
              <w:t>职务</w:t>
            </w:r>
          </w:p>
        </w:tc>
        <w:tc>
          <w:tcPr>
            <w:tcW w:w="2221" w:type="dxa"/>
          </w:tcPr>
          <w:p w:rsidR="00D152A7" w:rsidRDefault="003B3727">
            <w:pPr>
              <w:spacing w:after="0" w:line="240" w:lineRule="auto"/>
              <w:ind w:left="144" w:right="144"/>
              <w:rPr>
                <w:rFonts w:ascii="Calibri" w:eastAsia="宋体" w:hAnsi="Calibri"/>
                <w:caps/>
                <w:color w:val="7E97AD"/>
                <w:sz w:val="22"/>
                <w:szCs w:val="21"/>
              </w:rPr>
            </w:pPr>
            <w:r>
              <w:rPr>
                <w:rFonts w:ascii="Calibri" w:eastAsia="宋体" w:hAnsi="Calibri" w:hint="eastAsia"/>
                <w:caps/>
                <w:color w:val="7E97AD"/>
                <w:sz w:val="22"/>
                <w:szCs w:val="21"/>
              </w:rPr>
              <w:t>姓名</w:t>
            </w:r>
          </w:p>
        </w:tc>
        <w:tc>
          <w:tcPr>
            <w:tcW w:w="2505" w:type="dxa"/>
          </w:tcPr>
          <w:p w:rsidR="00D152A7" w:rsidRDefault="003B3727">
            <w:pPr>
              <w:spacing w:after="0" w:line="240" w:lineRule="auto"/>
              <w:ind w:left="144" w:right="144"/>
              <w:rPr>
                <w:rFonts w:ascii="Calibri" w:eastAsia="宋体" w:hAnsi="Calibri"/>
                <w:caps/>
                <w:color w:val="7E97AD"/>
                <w:sz w:val="22"/>
                <w:szCs w:val="21"/>
              </w:rPr>
            </w:pPr>
            <w:r>
              <w:rPr>
                <w:rFonts w:ascii="Calibri" w:eastAsia="宋体" w:hAnsi="Calibri" w:hint="eastAsia"/>
                <w:caps/>
                <w:color w:val="7E97AD"/>
                <w:sz w:val="22"/>
                <w:szCs w:val="21"/>
              </w:rPr>
              <w:t>E-</w:t>
            </w:r>
            <w:r>
              <w:rPr>
                <w:rFonts w:ascii="Calibri" w:eastAsia="宋体" w:hAnsi="Calibri"/>
                <w:caps/>
                <w:color w:val="7E97AD"/>
                <w:sz w:val="22"/>
                <w:szCs w:val="21"/>
              </w:rPr>
              <w:t>mail</w:t>
            </w:r>
          </w:p>
        </w:tc>
        <w:tc>
          <w:tcPr>
            <w:tcW w:w="1937" w:type="dxa"/>
          </w:tcPr>
          <w:p w:rsidR="00D152A7" w:rsidRDefault="003B3727">
            <w:pPr>
              <w:spacing w:after="0" w:line="240" w:lineRule="auto"/>
              <w:ind w:left="144" w:right="144"/>
              <w:rPr>
                <w:rFonts w:ascii="Calibri" w:eastAsia="宋体" w:hAnsi="Calibri"/>
                <w:caps/>
                <w:color w:val="7E97AD"/>
                <w:sz w:val="22"/>
                <w:szCs w:val="21"/>
              </w:rPr>
            </w:pPr>
            <w:r>
              <w:rPr>
                <w:rFonts w:ascii="Calibri" w:eastAsia="宋体" w:hAnsi="Calibri" w:hint="eastAsia"/>
                <w:caps/>
                <w:color w:val="7E97AD"/>
                <w:sz w:val="22"/>
                <w:szCs w:val="21"/>
              </w:rPr>
              <w:t>电话</w:t>
            </w:r>
          </w:p>
        </w:tc>
      </w:tr>
      <w:tr w:rsidR="00D152A7" w:rsidTr="009A694A">
        <w:tc>
          <w:tcPr>
            <w:tcW w:w="2220" w:type="dxa"/>
          </w:tcPr>
          <w:p w:rsidR="00D152A7" w:rsidRDefault="009A694A">
            <w:pPr>
              <w:spacing w:after="0" w:line="240" w:lineRule="auto"/>
              <w:ind w:left="144" w:right="144"/>
              <w:rPr>
                <w:b/>
                <w:sz w:val="22"/>
                <w:szCs w:val="21"/>
              </w:rPr>
            </w:pPr>
            <w:r w:rsidRPr="009A694A">
              <w:rPr>
                <w:rFonts w:hint="eastAsia"/>
                <w:sz w:val="24"/>
              </w:rPr>
              <w:t>软件</w:t>
            </w:r>
            <w:r w:rsidRPr="009A694A">
              <w:rPr>
                <w:sz w:val="24"/>
              </w:rPr>
              <w:t>质量工程师</w:t>
            </w:r>
          </w:p>
        </w:tc>
        <w:tc>
          <w:tcPr>
            <w:tcW w:w="2221" w:type="dxa"/>
          </w:tcPr>
          <w:p w:rsidR="00D152A7" w:rsidRDefault="003B3727">
            <w:pPr>
              <w:spacing w:after="0" w:line="240" w:lineRule="auto"/>
              <w:ind w:left="144" w:right="144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周尧</w:t>
            </w:r>
          </w:p>
        </w:tc>
        <w:tc>
          <w:tcPr>
            <w:tcW w:w="2505" w:type="dxa"/>
          </w:tcPr>
          <w:p w:rsidR="00D152A7" w:rsidRPr="009A694A" w:rsidRDefault="009A694A">
            <w:pPr>
              <w:spacing w:after="0" w:line="240" w:lineRule="auto"/>
              <w:ind w:left="144" w:right="144"/>
              <w:rPr>
                <w:sz w:val="22"/>
                <w:szCs w:val="21"/>
              </w:rPr>
            </w:pPr>
            <w:r w:rsidRPr="009A694A">
              <w:rPr>
                <w:rFonts w:hint="eastAsia"/>
                <w:sz w:val="22"/>
              </w:rPr>
              <w:t>465033064@qq.com</w:t>
            </w:r>
          </w:p>
        </w:tc>
        <w:tc>
          <w:tcPr>
            <w:tcW w:w="1937" w:type="dxa"/>
          </w:tcPr>
          <w:p w:rsidR="00D152A7" w:rsidRPr="009A694A" w:rsidRDefault="009A694A" w:rsidP="009A694A">
            <w:pPr>
              <w:rPr>
                <w:rFonts w:eastAsia="宋体" w:cs="宋体" w:hint="eastAsia"/>
                <w:kern w:val="0"/>
                <w:sz w:val="22"/>
                <w:szCs w:val="24"/>
              </w:rPr>
            </w:pPr>
            <w:r w:rsidRPr="009A694A">
              <w:rPr>
                <w:rFonts w:eastAsia="宋体" w:cs="宋体"/>
                <w:kern w:val="0"/>
                <w:sz w:val="22"/>
                <w:szCs w:val="24"/>
              </w:rPr>
              <w:t>15951939719</w:t>
            </w:r>
          </w:p>
        </w:tc>
      </w:tr>
      <w:tr w:rsidR="009A694A" w:rsidTr="009A694A">
        <w:tc>
          <w:tcPr>
            <w:tcW w:w="2220" w:type="dxa"/>
          </w:tcPr>
          <w:p w:rsidR="009A694A" w:rsidRDefault="009A694A" w:rsidP="009A694A">
            <w:pPr>
              <w:spacing w:after="0" w:line="240" w:lineRule="auto"/>
              <w:ind w:left="144" w:right="144"/>
              <w:rPr>
                <w:b/>
                <w:sz w:val="22"/>
                <w:szCs w:val="21"/>
              </w:rPr>
            </w:pPr>
            <w:r>
              <w:rPr>
                <w:rFonts w:hint="eastAsia"/>
                <w:b/>
                <w:sz w:val="22"/>
                <w:szCs w:val="21"/>
              </w:rPr>
              <w:t>项目经理</w:t>
            </w:r>
          </w:p>
        </w:tc>
        <w:tc>
          <w:tcPr>
            <w:tcW w:w="2221" w:type="dxa"/>
          </w:tcPr>
          <w:p w:rsidR="009A694A" w:rsidRDefault="009A694A" w:rsidP="009A694A">
            <w:pPr>
              <w:spacing w:after="0" w:line="240" w:lineRule="auto"/>
              <w:ind w:left="144" w:right="144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景诗维</w:t>
            </w:r>
          </w:p>
        </w:tc>
        <w:tc>
          <w:tcPr>
            <w:tcW w:w="2505" w:type="dxa"/>
          </w:tcPr>
          <w:p w:rsidR="009A694A" w:rsidRPr="009A694A" w:rsidRDefault="009A694A" w:rsidP="009A694A">
            <w:pPr>
              <w:spacing w:after="0" w:line="240" w:lineRule="auto"/>
              <w:ind w:left="144" w:right="144"/>
              <w:rPr>
                <w:sz w:val="22"/>
                <w:szCs w:val="21"/>
              </w:rPr>
            </w:pPr>
            <w:r w:rsidRPr="009A694A">
              <w:rPr>
                <w:rFonts w:hint="eastAsia"/>
                <w:sz w:val="22"/>
              </w:rPr>
              <w:t>657834200</w:t>
            </w:r>
            <w:r w:rsidRPr="009A694A">
              <w:rPr>
                <w:sz w:val="22"/>
              </w:rPr>
              <w:t>@qq.com</w:t>
            </w:r>
          </w:p>
        </w:tc>
        <w:tc>
          <w:tcPr>
            <w:tcW w:w="1937" w:type="dxa"/>
          </w:tcPr>
          <w:p w:rsidR="009A694A" w:rsidRPr="009A694A" w:rsidRDefault="009A694A" w:rsidP="009A694A">
            <w:pPr>
              <w:rPr>
                <w:sz w:val="22"/>
              </w:rPr>
            </w:pPr>
            <w:r w:rsidRPr="009A694A">
              <w:rPr>
                <w:rFonts w:hint="eastAsia"/>
                <w:sz w:val="22"/>
              </w:rPr>
              <w:t>15850532350</w:t>
            </w:r>
          </w:p>
        </w:tc>
      </w:tr>
      <w:tr w:rsidR="009A694A" w:rsidTr="009A694A">
        <w:trPr>
          <w:trHeight w:val="275"/>
        </w:trPr>
        <w:tc>
          <w:tcPr>
            <w:tcW w:w="2220" w:type="dxa"/>
          </w:tcPr>
          <w:p w:rsidR="009A694A" w:rsidRDefault="009A694A" w:rsidP="009A694A">
            <w:pPr>
              <w:spacing w:after="0" w:line="240" w:lineRule="auto"/>
              <w:ind w:left="144" w:right="144"/>
              <w:rPr>
                <w:sz w:val="24"/>
              </w:rPr>
            </w:pPr>
            <w:r w:rsidRPr="009A694A">
              <w:rPr>
                <w:rFonts w:hint="eastAsia"/>
                <w:sz w:val="24"/>
              </w:rPr>
              <w:t>配置</w:t>
            </w:r>
            <w:r w:rsidRPr="009A694A">
              <w:rPr>
                <w:sz w:val="24"/>
              </w:rPr>
              <w:t>管理员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9A694A" w:rsidRDefault="009A694A" w:rsidP="009A694A">
            <w:pPr>
              <w:spacing w:after="0" w:line="240" w:lineRule="auto"/>
              <w:ind w:left="144" w:right="144"/>
              <w:rPr>
                <w:rFonts w:hint="eastAsia"/>
                <w:b/>
                <w:sz w:val="22"/>
                <w:szCs w:val="21"/>
              </w:rPr>
            </w:pPr>
            <w:r>
              <w:rPr>
                <w:rFonts w:hint="eastAsia"/>
                <w:sz w:val="24"/>
              </w:rPr>
              <w:t>技术经理</w:t>
            </w:r>
          </w:p>
        </w:tc>
        <w:tc>
          <w:tcPr>
            <w:tcW w:w="2221" w:type="dxa"/>
          </w:tcPr>
          <w:p w:rsidR="009A694A" w:rsidRDefault="009A694A" w:rsidP="009A694A">
            <w:pPr>
              <w:spacing w:after="0" w:line="240" w:lineRule="auto"/>
              <w:ind w:left="144" w:right="144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陈圣超</w:t>
            </w:r>
          </w:p>
        </w:tc>
        <w:tc>
          <w:tcPr>
            <w:tcW w:w="2505" w:type="dxa"/>
          </w:tcPr>
          <w:p w:rsidR="009A694A" w:rsidRPr="009A694A" w:rsidRDefault="009A694A" w:rsidP="009A694A">
            <w:pPr>
              <w:spacing w:after="0" w:line="240" w:lineRule="auto"/>
              <w:ind w:left="144" w:right="144"/>
              <w:rPr>
                <w:sz w:val="22"/>
                <w:szCs w:val="21"/>
              </w:rPr>
            </w:pPr>
            <w:r w:rsidRPr="009A694A">
              <w:rPr>
                <w:rFonts w:hint="eastAsia"/>
                <w:sz w:val="22"/>
              </w:rPr>
              <w:t>275838287</w:t>
            </w:r>
            <w:r w:rsidRPr="009A694A">
              <w:rPr>
                <w:sz w:val="22"/>
              </w:rPr>
              <w:t>@qq.com</w:t>
            </w:r>
          </w:p>
        </w:tc>
        <w:tc>
          <w:tcPr>
            <w:tcW w:w="1937" w:type="dxa"/>
          </w:tcPr>
          <w:p w:rsidR="009A694A" w:rsidRPr="009A694A" w:rsidRDefault="009A694A" w:rsidP="009A694A">
            <w:pPr>
              <w:spacing w:after="0" w:line="240" w:lineRule="auto"/>
              <w:ind w:left="144" w:right="144"/>
              <w:rPr>
                <w:sz w:val="22"/>
                <w:szCs w:val="21"/>
              </w:rPr>
            </w:pPr>
            <w:r w:rsidRPr="009A694A">
              <w:rPr>
                <w:rFonts w:hint="eastAsia"/>
                <w:sz w:val="22"/>
              </w:rPr>
              <w:t>15850551930</w:t>
            </w:r>
          </w:p>
        </w:tc>
      </w:tr>
      <w:tr w:rsidR="009A694A" w:rsidTr="009A694A">
        <w:tc>
          <w:tcPr>
            <w:tcW w:w="2220" w:type="dxa"/>
          </w:tcPr>
          <w:p w:rsidR="009A694A" w:rsidRDefault="009A694A" w:rsidP="009A694A">
            <w:pPr>
              <w:spacing w:after="0" w:line="240" w:lineRule="auto"/>
              <w:ind w:left="144" w:right="144"/>
              <w:rPr>
                <w:b/>
                <w:sz w:val="22"/>
                <w:szCs w:val="21"/>
              </w:rPr>
            </w:pPr>
            <w:r>
              <w:rPr>
                <w:rFonts w:hint="eastAsia"/>
                <w:b/>
                <w:sz w:val="22"/>
                <w:szCs w:val="21"/>
              </w:rPr>
              <w:t>开发工程师</w:t>
            </w:r>
          </w:p>
        </w:tc>
        <w:tc>
          <w:tcPr>
            <w:tcW w:w="2221" w:type="dxa"/>
          </w:tcPr>
          <w:p w:rsidR="009A694A" w:rsidRDefault="009A694A" w:rsidP="009A694A">
            <w:pPr>
              <w:spacing w:after="0" w:line="240" w:lineRule="auto"/>
              <w:ind w:left="144" w:right="144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王雨城</w:t>
            </w:r>
          </w:p>
        </w:tc>
        <w:tc>
          <w:tcPr>
            <w:tcW w:w="2505" w:type="dxa"/>
          </w:tcPr>
          <w:p w:rsidR="009A694A" w:rsidRPr="009A694A" w:rsidRDefault="009A694A" w:rsidP="009A694A">
            <w:pPr>
              <w:spacing w:after="0" w:line="240" w:lineRule="auto"/>
              <w:ind w:left="144" w:right="144"/>
              <w:rPr>
                <w:sz w:val="22"/>
                <w:szCs w:val="21"/>
              </w:rPr>
            </w:pPr>
            <w:r w:rsidRPr="009A694A">
              <w:rPr>
                <w:rFonts w:hint="eastAsia"/>
                <w:sz w:val="22"/>
              </w:rPr>
              <w:t>504757795</w:t>
            </w:r>
            <w:r w:rsidRPr="009A694A">
              <w:rPr>
                <w:sz w:val="22"/>
              </w:rPr>
              <w:t>@qq.com</w:t>
            </w:r>
          </w:p>
        </w:tc>
        <w:tc>
          <w:tcPr>
            <w:tcW w:w="1937" w:type="dxa"/>
          </w:tcPr>
          <w:p w:rsidR="009A694A" w:rsidRPr="009A694A" w:rsidRDefault="009A694A" w:rsidP="009A694A">
            <w:pPr>
              <w:spacing w:after="0" w:line="240" w:lineRule="auto"/>
              <w:ind w:left="144" w:right="144"/>
              <w:rPr>
                <w:sz w:val="22"/>
                <w:szCs w:val="21"/>
              </w:rPr>
            </w:pPr>
            <w:r w:rsidRPr="009A694A">
              <w:rPr>
                <w:rFonts w:hint="eastAsia"/>
                <w:sz w:val="22"/>
              </w:rPr>
              <w:t>15850782585</w:t>
            </w:r>
          </w:p>
        </w:tc>
      </w:tr>
    </w:tbl>
    <w:p w:rsidR="00D152A7" w:rsidRDefault="00D152A7">
      <w:pPr>
        <w:rPr>
          <w:sz w:val="21"/>
        </w:rPr>
      </w:pPr>
    </w:p>
    <w:p w:rsidR="00D152A7" w:rsidRDefault="003B3727">
      <w:pPr>
        <w:pStyle w:val="21"/>
        <w:rPr>
          <w:b/>
          <w:sz w:val="28"/>
        </w:rPr>
      </w:pPr>
      <w:bookmarkStart w:id="13" w:name="_测试问题与总结"/>
      <w:bookmarkEnd w:id="13"/>
      <w:r>
        <w:rPr>
          <w:rFonts w:hint="eastAsia"/>
          <w:b/>
          <w:sz w:val="28"/>
        </w:rPr>
        <w:t>测试问题与总结</w:t>
      </w:r>
    </w:p>
    <w:p w:rsidR="00D152A7" w:rsidRDefault="003B3727">
      <w:pPr>
        <w:pStyle w:val="a8"/>
        <w:ind w:left="420" w:firstLine="440"/>
        <w:rPr>
          <w:sz w:val="22"/>
        </w:rPr>
      </w:pPr>
      <w:r>
        <w:rPr>
          <w:rFonts w:hint="eastAsia"/>
          <w:sz w:val="22"/>
        </w:rPr>
        <w:t>在整个系统测试执行期间，项目组开发人员高效地及时解决测试人员提出的各种缺陷，在一定程度上较好的保证了测试执行的效率以及测试最终期限。</w:t>
      </w:r>
    </w:p>
    <w:p w:rsidR="00D152A7" w:rsidRDefault="00D152A7">
      <w:pPr>
        <w:pStyle w:val="a8"/>
        <w:ind w:left="420" w:firstLine="440"/>
        <w:rPr>
          <w:sz w:val="22"/>
        </w:rPr>
      </w:pPr>
    </w:p>
    <w:bookmarkStart w:id="14" w:name="_测试总结"/>
    <w:bookmarkEnd w:id="14"/>
    <w:p w:rsidR="00D152A7" w:rsidRDefault="003B3727">
      <w:pPr>
        <w:pStyle w:val="1"/>
        <w:rPr>
          <w:rFonts w:ascii="Microsoft YaHei UI" w:eastAsia="Microsoft YaHei UI" w:hAnsi="Microsoft YaHei UI"/>
          <w:sz w:val="32"/>
        </w:rPr>
      </w:pPr>
      <w:r>
        <w:rPr>
          <w:rFonts w:ascii="Microsoft YaHei UI" w:eastAsia="Microsoft YaHei UI" w:hAnsi="Microsoft YaHei UI"/>
          <w:sz w:val="32"/>
          <w:lang w:val="zh-CN"/>
        </w:rPr>
        <w:lastRenderedPageBreak/>
        <w:fldChar w:fldCharType="begin"/>
      </w:r>
      <w:r>
        <w:rPr>
          <w:rFonts w:ascii="Microsoft YaHei UI" w:eastAsia="Microsoft YaHei UI" w:hAnsi="Microsoft YaHei UI"/>
          <w:sz w:val="32"/>
          <w:lang w:val="zh-CN"/>
        </w:rPr>
        <w:instrText xml:space="preserve"> HYPERLINK  \l "_</w:instrText>
      </w:r>
      <w:r>
        <w:rPr>
          <w:rFonts w:ascii="Microsoft YaHei UI" w:eastAsia="Microsoft YaHei UI" w:hAnsi="Microsoft YaHei UI"/>
          <w:sz w:val="32"/>
          <w:lang w:val="zh-CN"/>
        </w:rPr>
        <w:instrText>编写目的</w:instrText>
      </w:r>
      <w:r>
        <w:rPr>
          <w:rFonts w:ascii="Microsoft YaHei UI" w:eastAsia="Microsoft YaHei UI" w:hAnsi="Microsoft YaHei UI"/>
          <w:sz w:val="32"/>
          <w:lang w:val="zh-CN"/>
        </w:rPr>
        <w:instrText xml:space="preserve">_1" </w:instrText>
      </w:r>
      <w:r>
        <w:rPr>
          <w:rFonts w:ascii="Microsoft YaHei UI" w:eastAsia="Microsoft YaHei UI" w:hAnsi="Microsoft YaHei UI"/>
          <w:sz w:val="32"/>
          <w:lang w:val="zh-CN"/>
        </w:rPr>
        <w:fldChar w:fldCharType="separate"/>
      </w:r>
      <w:r>
        <w:rPr>
          <w:rStyle w:val="aff0"/>
          <w:rFonts w:ascii="Microsoft YaHei UI" w:eastAsia="Microsoft YaHei UI" w:hAnsi="Microsoft YaHei UI"/>
          <w:sz w:val="32"/>
          <w:lang w:val="zh-CN"/>
        </w:rPr>
        <w:t>测试总结</w:t>
      </w:r>
      <w:r>
        <w:rPr>
          <w:rFonts w:ascii="Microsoft YaHei UI" w:eastAsia="Microsoft YaHei UI" w:hAnsi="Microsoft YaHei UI"/>
          <w:sz w:val="32"/>
          <w:lang w:val="zh-CN"/>
        </w:rPr>
        <w:fldChar w:fldCharType="end"/>
      </w:r>
    </w:p>
    <w:p w:rsidR="00D152A7" w:rsidRDefault="003B3727">
      <w:pPr>
        <w:pStyle w:val="21"/>
        <w:rPr>
          <w:rFonts w:ascii="Microsoft YaHei UI" w:eastAsia="Microsoft YaHei UI" w:hAnsi="Microsoft YaHei UI"/>
          <w:sz w:val="22"/>
          <w:lang w:val="zh-CN"/>
        </w:rPr>
      </w:pPr>
      <w:bookmarkStart w:id="15" w:name="_测试用例执行结果"/>
      <w:bookmarkEnd w:id="15"/>
      <w:r>
        <w:rPr>
          <w:rFonts w:ascii="Microsoft YaHei UI" w:eastAsia="Microsoft YaHei UI" w:hAnsi="Microsoft YaHei UI"/>
          <w:sz w:val="22"/>
          <w:lang w:val="zh-CN"/>
        </w:rPr>
        <w:t>测试用例执行结果</w:t>
      </w:r>
      <w:r>
        <w:rPr>
          <w:rFonts w:ascii="Microsoft YaHei UI" w:eastAsia="Microsoft YaHei UI" w:hAnsi="Microsoft YaHei UI" w:hint="eastAsia"/>
          <w:sz w:val="22"/>
        </w:rPr>
        <w:t>:</w:t>
      </w:r>
    </w:p>
    <w:p w:rsidR="00D152A7" w:rsidRDefault="003B3727">
      <w:pPr>
        <w:pStyle w:val="21"/>
        <w:rPr>
          <w:rFonts w:ascii="Microsoft YaHei UI" w:eastAsia="Microsoft YaHei UI" w:hAnsi="Microsoft YaHei UI"/>
          <w:sz w:val="22"/>
        </w:rPr>
      </w:pPr>
      <w:r>
        <w:rPr>
          <w:rFonts w:ascii="Microsoft YaHei UI" w:eastAsia="Microsoft YaHei UI" w:hAnsi="Microsoft YaHei UI" w:hint="eastAsia"/>
          <w:sz w:val="22"/>
        </w:rPr>
        <w:t>单元测试：</w:t>
      </w:r>
    </w:p>
    <w:tbl>
      <w:tblPr>
        <w:tblW w:w="887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774"/>
        <w:gridCol w:w="1774"/>
        <w:gridCol w:w="1775"/>
        <w:gridCol w:w="1775"/>
        <w:gridCol w:w="1775"/>
      </w:tblGrid>
      <w:tr w:rsidR="00D152A7">
        <w:tc>
          <w:tcPr>
            <w:tcW w:w="1774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测试用例标识符</w:t>
            </w:r>
          </w:p>
        </w:tc>
        <w:tc>
          <w:tcPr>
            <w:tcW w:w="1774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测试用例名称</w:t>
            </w:r>
          </w:p>
        </w:tc>
        <w:tc>
          <w:tcPr>
            <w:tcW w:w="1775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状态</w:t>
            </w:r>
          </w:p>
        </w:tc>
        <w:tc>
          <w:tcPr>
            <w:tcW w:w="1775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测试结果</w:t>
            </w:r>
          </w:p>
        </w:tc>
        <w:tc>
          <w:tcPr>
            <w:tcW w:w="1775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</w:tr>
      <w:tr w:rsidR="00D152A7">
        <w:tc>
          <w:tcPr>
            <w:tcW w:w="1774" w:type="dxa"/>
            <w:shd w:val="clear" w:color="auto" w:fill="F2F2F2"/>
          </w:tcPr>
          <w:p w:rsidR="00D152A7" w:rsidRDefault="003B3727">
            <w:pPr>
              <w:spacing w:after="0" w:line="240" w:lineRule="auto"/>
              <w:rPr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Junit</w:t>
            </w:r>
            <w:r>
              <w:rPr>
                <w:rFonts w:hint="eastAsia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1774" w:type="dxa"/>
            <w:shd w:val="clear" w:color="auto" w:fill="F2F2F2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sz w:val="21"/>
                <w:szCs w:val="21"/>
              </w:rPr>
              <w:t>I/O</w:t>
            </w:r>
            <w:r>
              <w:rPr>
                <w:rFonts w:ascii="Microsoft YaHei UI" w:eastAsia="Microsoft YaHei UI" w:hAnsi="Microsoft YaHei UI" w:hint="eastAsia"/>
                <w:sz w:val="21"/>
                <w:szCs w:val="21"/>
              </w:rPr>
              <w:t>模块测试</w:t>
            </w:r>
          </w:p>
        </w:tc>
        <w:tc>
          <w:tcPr>
            <w:tcW w:w="1775" w:type="dxa"/>
            <w:shd w:val="clear" w:color="auto" w:fill="F2F2F2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/>
                <w:sz w:val="21"/>
                <w:szCs w:val="21"/>
              </w:rPr>
              <w:t>已执行</w:t>
            </w:r>
          </w:p>
        </w:tc>
        <w:tc>
          <w:tcPr>
            <w:tcW w:w="1775" w:type="dxa"/>
            <w:shd w:val="clear" w:color="auto" w:fill="F2F2F2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/>
                <w:sz w:val="21"/>
                <w:szCs w:val="21"/>
              </w:rPr>
              <w:t>测试</w:t>
            </w:r>
            <w:r>
              <w:rPr>
                <w:rFonts w:ascii="Microsoft YaHei UI" w:eastAsia="Microsoft YaHei UI" w:hAnsi="Microsoft YaHei UI" w:hint="eastAsia"/>
                <w:sz w:val="21"/>
                <w:szCs w:val="21"/>
              </w:rPr>
              <w:t>通过</w:t>
            </w:r>
          </w:p>
        </w:tc>
        <w:tc>
          <w:tcPr>
            <w:tcW w:w="1775" w:type="dxa"/>
            <w:shd w:val="clear" w:color="auto" w:fill="F2F2F2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sz w:val="21"/>
                <w:szCs w:val="21"/>
              </w:rPr>
              <w:t>一开始数据读入存在格式上的错误，后来改正</w:t>
            </w:r>
          </w:p>
        </w:tc>
      </w:tr>
      <w:tr w:rsidR="00D152A7">
        <w:tc>
          <w:tcPr>
            <w:tcW w:w="1774" w:type="dxa"/>
          </w:tcPr>
          <w:p w:rsidR="00D152A7" w:rsidRDefault="003B3727">
            <w:pPr>
              <w:spacing w:after="0" w:line="240" w:lineRule="auto"/>
              <w:rPr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Junit</w:t>
            </w:r>
            <w:r>
              <w:rPr>
                <w:rFonts w:hint="eastAsia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1774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sz w:val="21"/>
                <w:szCs w:val="21"/>
              </w:rPr>
              <w:t>显示数据测试</w:t>
            </w:r>
          </w:p>
        </w:tc>
        <w:tc>
          <w:tcPr>
            <w:tcW w:w="1775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/>
                <w:sz w:val="21"/>
                <w:szCs w:val="21"/>
              </w:rPr>
              <w:t>已执行</w:t>
            </w:r>
          </w:p>
        </w:tc>
        <w:tc>
          <w:tcPr>
            <w:tcW w:w="1775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b/>
                <w:sz w:val="21"/>
                <w:szCs w:val="21"/>
              </w:rPr>
            </w:pPr>
            <w:r>
              <w:rPr>
                <w:rFonts w:ascii="Microsoft YaHei UI" w:eastAsia="Microsoft YaHei UI" w:hAnsi="Microsoft YaHei UI"/>
                <w:sz w:val="21"/>
                <w:szCs w:val="21"/>
              </w:rPr>
              <w:t>测试通过</w:t>
            </w:r>
          </w:p>
        </w:tc>
        <w:tc>
          <w:tcPr>
            <w:tcW w:w="1775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sz w:val="21"/>
                <w:szCs w:val="21"/>
              </w:rPr>
              <w:t>因为</w:t>
            </w:r>
            <w:r>
              <w:rPr>
                <w:rFonts w:ascii="Microsoft YaHei UI" w:eastAsia="Microsoft YaHei UI" w:hAnsi="Microsoft YaHei UI" w:hint="eastAsia"/>
                <w:sz w:val="21"/>
                <w:szCs w:val="21"/>
              </w:rPr>
              <w:t>Junit</w:t>
            </w:r>
            <w:r>
              <w:rPr>
                <w:rFonts w:ascii="Microsoft YaHei UI" w:eastAsia="Microsoft YaHei UI" w:hAnsi="Microsoft YaHei UI" w:hint="eastAsia"/>
                <w:sz w:val="21"/>
                <w:szCs w:val="21"/>
              </w:rPr>
              <w:t>无法进行测试界面，故采取</w:t>
            </w:r>
            <w:r>
              <w:rPr>
                <w:rFonts w:ascii="Microsoft YaHei UI" w:eastAsia="Microsoft YaHei UI" w:hAnsi="Microsoft YaHei UI" w:hint="eastAsia"/>
                <w:sz w:val="21"/>
                <w:szCs w:val="21"/>
              </w:rPr>
              <w:t>String</w:t>
            </w:r>
            <w:r>
              <w:rPr>
                <w:rFonts w:ascii="Microsoft YaHei UI" w:eastAsia="Microsoft YaHei UI" w:hAnsi="Microsoft YaHei UI" w:hint="eastAsia"/>
                <w:sz w:val="21"/>
                <w:szCs w:val="21"/>
              </w:rPr>
              <w:t>相等的方式来进行等价测试</w:t>
            </w:r>
          </w:p>
        </w:tc>
      </w:tr>
      <w:tr w:rsidR="00D152A7">
        <w:tc>
          <w:tcPr>
            <w:tcW w:w="1774" w:type="dxa"/>
            <w:shd w:val="clear" w:color="auto" w:fill="F2F2F2"/>
          </w:tcPr>
          <w:p w:rsidR="00D152A7" w:rsidRDefault="003B3727">
            <w:pPr>
              <w:spacing w:after="0" w:line="240" w:lineRule="auto"/>
              <w:rPr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1"/>
                <w:szCs w:val="21"/>
              </w:rPr>
              <w:t>Junit3</w:t>
            </w:r>
          </w:p>
        </w:tc>
        <w:tc>
          <w:tcPr>
            <w:tcW w:w="1774" w:type="dxa"/>
            <w:shd w:val="clear" w:color="auto" w:fill="F2F2F2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sz w:val="21"/>
                <w:szCs w:val="21"/>
              </w:rPr>
              <w:t>排序测试</w:t>
            </w:r>
          </w:p>
        </w:tc>
        <w:tc>
          <w:tcPr>
            <w:tcW w:w="1775" w:type="dxa"/>
            <w:shd w:val="clear" w:color="auto" w:fill="F2F2F2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/>
                <w:sz w:val="21"/>
                <w:szCs w:val="21"/>
              </w:rPr>
              <w:t>已执行</w:t>
            </w:r>
          </w:p>
        </w:tc>
        <w:tc>
          <w:tcPr>
            <w:tcW w:w="1775" w:type="dxa"/>
            <w:shd w:val="clear" w:color="auto" w:fill="F2F2F2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/>
                <w:sz w:val="21"/>
                <w:szCs w:val="21"/>
              </w:rPr>
              <w:t>测试通过</w:t>
            </w:r>
          </w:p>
        </w:tc>
        <w:tc>
          <w:tcPr>
            <w:tcW w:w="1775" w:type="dxa"/>
            <w:shd w:val="clear" w:color="auto" w:fill="F2F2F2"/>
          </w:tcPr>
          <w:p w:rsidR="00D152A7" w:rsidRDefault="00D152A7">
            <w:pPr>
              <w:spacing w:after="0" w:line="240" w:lineRule="auto"/>
              <w:rPr>
                <w:rFonts w:ascii="Microsoft YaHei UI" w:eastAsia="Microsoft YaHei UI" w:hAnsi="Microsoft YaHei UI"/>
                <w:sz w:val="21"/>
                <w:szCs w:val="21"/>
              </w:rPr>
            </w:pPr>
          </w:p>
        </w:tc>
      </w:tr>
      <w:tr w:rsidR="00D152A7">
        <w:trPr>
          <w:trHeight w:val="2521"/>
        </w:trPr>
        <w:tc>
          <w:tcPr>
            <w:tcW w:w="1774" w:type="dxa"/>
          </w:tcPr>
          <w:p w:rsidR="00D152A7" w:rsidRDefault="003B3727">
            <w:pPr>
              <w:spacing w:after="0" w:line="240" w:lineRule="auto"/>
              <w:rPr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1"/>
                <w:szCs w:val="21"/>
              </w:rPr>
              <w:t>Junit4</w:t>
            </w:r>
          </w:p>
        </w:tc>
        <w:tc>
          <w:tcPr>
            <w:tcW w:w="1774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sz w:val="21"/>
                <w:szCs w:val="21"/>
              </w:rPr>
              <w:t>关于重要类方法是否会产生异常的测试</w:t>
            </w:r>
          </w:p>
        </w:tc>
        <w:tc>
          <w:tcPr>
            <w:tcW w:w="1775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/>
                <w:sz w:val="21"/>
                <w:szCs w:val="21"/>
              </w:rPr>
              <w:t>已执行</w:t>
            </w:r>
          </w:p>
        </w:tc>
        <w:tc>
          <w:tcPr>
            <w:tcW w:w="1775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/>
                <w:sz w:val="21"/>
                <w:szCs w:val="21"/>
              </w:rPr>
              <w:t>测试通过</w:t>
            </w:r>
          </w:p>
        </w:tc>
        <w:tc>
          <w:tcPr>
            <w:tcW w:w="1775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sz w:val="21"/>
                <w:szCs w:val="21"/>
              </w:rPr>
              <w:t>这个测试包含很多子测试，分别是对用到对象、</w:t>
            </w:r>
            <w:r>
              <w:rPr>
                <w:rFonts w:ascii="Microsoft YaHei UI" w:eastAsia="Microsoft YaHei UI" w:hAnsi="Microsoft YaHei UI" w:hint="eastAsia"/>
                <w:sz w:val="21"/>
                <w:szCs w:val="21"/>
              </w:rPr>
              <w:t>ArrayList</w:t>
            </w:r>
            <w:r>
              <w:rPr>
                <w:rFonts w:ascii="Microsoft YaHei UI" w:eastAsia="Microsoft YaHei UI" w:hAnsi="Microsoft YaHei UI" w:hint="eastAsia"/>
                <w:sz w:val="21"/>
                <w:szCs w:val="21"/>
              </w:rPr>
              <w:t>的地方进行是否会产生</w:t>
            </w:r>
            <w:r>
              <w:rPr>
                <w:rFonts w:ascii="Microsoft YaHei UI" w:eastAsia="Microsoft YaHei UI" w:hAnsi="Microsoft YaHei UI" w:hint="eastAsia"/>
                <w:sz w:val="21"/>
                <w:szCs w:val="21"/>
              </w:rPr>
              <w:t>nullpointer</w:t>
            </w:r>
            <w:r>
              <w:rPr>
                <w:rFonts w:ascii="Microsoft YaHei UI" w:eastAsia="Microsoft YaHei UI" w:hAnsi="Microsoft YaHei UI" w:hint="eastAsia"/>
                <w:sz w:val="21"/>
                <w:szCs w:val="21"/>
              </w:rPr>
              <w:t>异常的测试</w:t>
            </w:r>
          </w:p>
        </w:tc>
      </w:tr>
    </w:tbl>
    <w:p w:rsidR="00D152A7" w:rsidRDefault="003B3727">
      <w:pPr>
        <w:pStyle w:val="21"/>
        <w:rPr>
          <w:rFonts w:ascii="Microsoft YaHei UI" w:eastAsia="Microsoft YaHei UI" w:hAnsi="Microsoft YaHei UI"/>
          <w:sz w:val="22"/>
        </w:rPr>
      </w:pPr>
      <w:r>
        <w:rPr>
          <w:rFonts w:ascii="Microsoft YaHei UI" w:eastAsia="Microsoft YaHei UI" w:hAnsi="Microsoft YaHei UI" w:hint="eastAsia"/>
          <w:sz w:val="22"/>
        </w:rPr>
        <w:t>集成测试：</w:t>
      </w:r>
      <w:bookmarkStart w:id="16" w:name="_GoBack"/>
      <w:bookmarkEnd w:id="16"/>
    </w:p>
    <w:tbl>
      <w:tblPr>
        <w:tblW w:w="888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774"/>
        <w:gridCol w:w="1774"/>
        <w:gridCol w:w="1775"/>
        <w:gridCol w:w="3563"/>
      </w:tblGrid>
      <w:tr w:rsidR="00D152A7">
        <w:tc>
          <w:tcPr>
            <w:tcW w:w="1774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b/>
                <w:bCs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b/>
                <w:bCs/>
                <w:sz w:val="21"/>
                <w:szCs w:val="21"/>
              </w:rPr>
              <w:t>需求规格</w:t>
            </w:r>
          </w:p>
        </w:tc>
        <w:tc>
          <w:tcPr>
            <w:tcW w:w="1774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测试用例名称</w:t>
            </w:r>
          </w:p>
        </w:tc>
        <w:tc>
          <w:tcPr>
            <w:tcW w:w="1775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状态</w:t>
            </w:r>
          </w:p>
        </w:tc>
        <w:tc>
          <w:tcPr>
            <w:tcW w:w="3563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</w:tr>
      <w:tr w:rsidR="00D152A7">
        <w:tc>
          <w:tcPr>
            <w:tcW w:w="1774" w:type="dxa"/>
            <w:shd w:val="clear" w:color="auto" w:fill="F2F2F2"/>
          </w:tcPr>
          <w:p w:rsidR="00D152A7" w:rsidRDefault="003B3727">
            <w:pPr>
              <w:spacing w:after="0" w:line="240" w:lineRule="auto"/>
              <w:rPr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1"/>
                <w:szCs w:val="21"/>
              </w:rPr>
              <w:t>展示所有球队信息</w:t>
            </w:r>
          </w:p>
        </w:tc>
        <w:tc>
          <w:tcPr>
            <w:tcW w:w="1774" w:type="dxa"/>
            <w:shd w:val="clear" w:color="auto" w:fill="F2F2F2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1"/>
                <w:szCs w:val="21"/>
              </w:rPr>
              <w:t>System Test Case1</w:t>
            </w:r>
          </w:p>
        </w:tc>
        <w:tc>
          <w:tcPr>
            <w:tcW w:w="1775" w:type="dxa"/>
            <w:shd w:val="clear" w:color="auto" w:fill="F2F2F2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/>
                <w:sz w:val="21"/>
                <w:szCs w:val="21"/>
              </w:rPr>
              <w:t>已执行</w:t>
            </w:r>
          </w:p>
        </w:tc>
        <w:tc>
          <w:tcPr>
            <w:tcW w:w="3563" w:type="dxa"/>
            <w:shd w:val="clear" w:color="auto" w:fill="F2F2F2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sz w:val="21"/>
                <w:szCs w:val="21"/>
              </w:rPr>
              <w:t>详细测试步骤见详细集成测试</w:t>
            </w:r>
          </w:p>
        </w:tc>
      </w:tr>
      <w:tr w:rsidR="00D152A7">
        <w:tc>
          <w:tcPr>
            <w:tcW w:w="1774" w:type="dxa"/>
          </w:tcPr>
          <w:p w:rsidR="00D152A7" w:rsidRDefault="003B3727">
            <w:pPr>
              <w:spacing w:after="0" w:line="240" w:lineRule="auto"/>
              <w:rPr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1"/>
                <w:szCs w:val="21"/>
              </w:rPr>
              <w:t>展示所有球员信息</w:t>
            </w:r>
          </w:p>
        </w:tc>
        <w:tc>
          <w:tcPr>
            <w:tcW w:w="1774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1"/>
                <w:szCs w:val="21"/>
              </w:rPr>
              <w:t>System Test Case2</w:t>
            </w:r>
          </w:p>
        </w:tc>
        <w:tc>
          <w:tcPr>
            <w:tcW w:w="1775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/>
                <w:sz w:val="21"/>
                <w:szCs w:val="21"/>
              </w:rPr>
              <w:t>已执行</w:t>
            </w:r>
          </w:p>
        </w:tc>
        <w:tc>
          <w:tcPr>
            <w:tcW w:w="3563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sz w:val="21"/>
                <w:szCs w:val="21"/>
              </w:rPr>
              <w:t>详细测试步骤见详细集成测试</w:t>
            </w:r>
          </w:p>
        </w:tc>
      </w:tr>
      <w:tr w:rsidR="00D152A7">
        <w:tc>
          <w:tcPr>
            <w:tcW w:w="1774" w:type="dxa"/>
            <w:shd w:val="clear" w:color="auto" w:fill="F2F2F2"/>
          </w:tcPr>
          <w:p w:rsidR="00D152A7" w:rsidRDefault="003B3727">
            <w:pPr>
              <w:spacing w:after="0" w:line="240" w:lineRule="auto"/>
              <w:rPr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1"/>
                <w:szCs w:val="21"/>
              </w:rPr>
              <w:t>展示根据某条件排序后的球员信息</w:t>
            </w:r>
          </w:p>
        </w:tc>
        <w:tc>
          <w:tcPr>
            <w:tcW w:w="1774" w:type="dxa"/>
            <w:shd w:val="clear" w:color="auto" w:fill="F2F2F2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1"/>
                <w:szCs w:val="21"/>
              </w:rPr>
              <w:t>System Test Case3</w:t>
            </w:r>
          </w:p>
        </w:tc>
        <w:tc>
          <w:tcPr>
            <w:tcW w:w="1775" w:type="dxa"/>
            <w:shd w:val="clear" w:color="auto" w:fill="F2F2F2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/>
                <w:sz w:val="21"/>
                <w:szCs w:val="21"/>
              </w:rPr>
              <w:t>已执行</w:t>
            </w:r>
          </w:p>
        </w:tc>
        <w:tc>
          <w:tcPr>
            <w:tcW w:w="3563" w:type="dxa"/>
            <w:shd w:val="clear" w:color="auto" w:fill="F2F2F2"/>
          </w:tcPr>
          <w:p w:rsidR="00D152A7" w:rsidRDefault="003B3727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sz w:val="21"/>
                <w:szCs w:val="21"/>
              </w:rPr>
              <w:t>详细测试步骤见详细集成测试</w:t>
            </w:r>
          </w:p>
          <w:p w:rsidR="00D152A7" w:rsidRDefault="003B3727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sz w:val="21"/>
                <w:szCs w:val="21"/>
              </w:rPr>
              <w:t>因为所有排序根据都相似调用方法，故可以举一个实例代表</w:t>
            </w:r>
          </w:p>
        </w:tc>
      </w:tr>
      <w:tr w:rsidR="00D152A7">
        <w:trPr>
          <w:trHeight w:val="884"/>
        </w:trPr>
        <w:tc>
          <w:tcPr>
            <w:tcW w:w="1774" w:type="dxa"/>
          </w:tcPr>
          <w:p w:rsidR="00D152A7" w:rsidRDefault="003B3727">
            <w:pPr>
              <w:spacing w:after="0" w:line="240" w:lineRule="auto"/>
              <w:rPr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1"/>
                <w:szCs w:val="21"/>
              </w:rPr>
              <w:lastRenderedPageBreak/>
              <w:t>展示根据某条件排序后的球员信息</w:t>
            </w:r>
          </w:p>
        </w:tc>
        <w:tc>
          <w:tcPr>
            <w:tcW w:w="1774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1"/>
                <w:szCs w:val="21"/>
              </w:rPr>
              <w:t>System Test Case4</w:t>
            </w:r>
          </w:p>
        </w:tc>
        <w:tc>
          <w:tcPr>
            <w:tcW w:w="1775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/>
                <w:sz w:val="21"/>
                <w:szCs w:val="21"/>
              </w:rPr>
              <w:t>已执行</w:t>
            </w:r>
          </w:p>
        </w:tc>
        <w:tc>
          <w:tcPr>
            <w:tcW w:w="3563" w:type="dxa"/>
          </w:tcPr>
          <w:p w:rsidR="00D152A7" w:rsidRDefault="003B3727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sz w:val="21"/>
                <w:szCs w:val="21"/>
              </w:rPr>
              <w:t>详细测试步骤见详细集成测试</w:t>
            </w:r>
          </w:p>
          <w:p w:rsidR="00D152A7" w:rsidRDefault="003B3727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sz w:val="21"/>
                <w:szCs w:val="21"/>
              </w:rPr>
              <w:t>因为所有排序根据都相似调用方法，故可以举一个实例代表</w:t>
            </w:r>
          </w:p>
        </w:tc>
      </w:tr>
    </w:tbl>
    <w:p w:rsidR="00D152A7" w:rsidRDefault="00D152A7">
      <w:pPr>
        <w:rPr>
          <w:rFonts w:ascii="Microsoft YaHei UI" w:eastAsia="Microsoft YaHei UI" w:hAnsi="Microsoft YaHei UI"/>
          <w:sz w:val="18"/>
        </w:rPr>
      </w:pPr>
    </w:p>
    <w:p w:rsidR="00D152A7" w:rsidRDefault="003B3727">
      <w:pPr>
        <w:pStyle w:val="21"/>
        <w:rPr>
          <w:rFonts w:ascii="Microsoft YaHei UI" w:eastAsia="Microsoft YaHei UI" w:hAnsi="Microsoft YaHei UI"/>
          <w:sz w:val="22"/>
        </w:rPr>
      </w:pPr>
      <w:r>
        <w:rPr>
          <w:rFonts w:ascii="Microsoft YaHei UI" w:eastAsia="Microsoft YaHei UI" w:hAnsi="Microsoft YaHei UI" w:hint="eastAsia"/>
          <w:sz w:val="22"/>
        </w:rPr>
        <w:t>详细集成测试：</w:t>
      </w:r>
    </w:p>
    <w:p w:rsidR="00D152A7" w:rsidRDefault="003B3727">
      <w:r>
        <w:rPr>
          <w:rFonts w:ascii="Microsoft YaHei UI" w:eastAsia="Microsoft YaHei UI" w:hAnsi="Microsoft YaHei UI" w:hint="eastAsia"/>
          <w:sz w:val="22"/>
        </w:rPr>
        <w:t>1.System Test Case 1</w:t>
      </w:r>
    </w:p>
    <w:tbl>
      <w:tblPr>
        <w:tblW w:w="887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774"/>
        <w:gridCol w:w="1774"/>
        <w:gridCol w:w="1775"/>
        <w:gridCol w:w="1775"/>
        <w:gridCol w:w="1775"/>
      </w:tblGrid>
      <w:tr w:rsidR="00D152A7">
        <w:tc>
          <w:tcPr>
            <w:tcW w:w="1774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b/>
                <w:bCs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b/>
                <w:bCs/>
                <w:sz w:val="21"/>
                <w:szCs w:val="21"/>
              </w:rPr>
              <w:t>动作</w:t>
            </w:r>
          </w:p>
        </w:tc>
        <w:tc>
          <w:tcPr>
            <w:tcW w:w="1774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b/>
                <w:bCs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b/>
                <w:bCs/>
                <w:sz w:val="21"/>
                <w:szCs w:val="21"/>
              </w:rPr>
              <w:t>输入数据</w:t>
            </w:r>
          </w:p>
        </w:tc>
        <w:tc>
          <w:tcPr>
            <w:tcW w:w="1775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b/>
                <w:bCs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b/>
                <w:bCs/>
                <w:sz w:val="21"/>
                <w:szCs w:val="21"/>
              </w:rPr>
              <w:t>预期结果</w:t>
            </w:r>
          </w:p>
        </w:tc>
        <w:tc>
          <w:tcPr>
            <w:tcW w:w="1775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b/>
                <w:bCs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b/>
                <w:bCs/>
                <w:sz w:val="21"/>
                <w:szCs w:val="21"/>
              </w:rPr>
              <w:t>实际结果</w:t>
            </w:r>
          </w:p>
        </w:tc>
        <w:tc>
          <w:tcPr>
            <w:tcW w:w="1775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b/>
                <w:bCs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b/>
                <w:bCs/>
                <w:sz w:val="21"/>
                <w:szCs w:val="21"/>
              </w:rPr>
              <w:t>通过</w:t>
            </w:r>
            <w:r>
              <w:rPr>
                <w:rFonts w:ascii="Microsoft YaHei UI" w:eastAsia="Microsoft YaHei UI" w:hAnsi="Microsoft YaHei UI" w:hint="eastAsia"/>
                <w:b/>
                <w:bCs/>
                <w:sz w:val="21"/>
                <w:szCs w:val="21"/>
              </w:rPr>
              <w:t>/</w:t>
            </w:r>
            <w:r>
              <w:rPr>
                <w:rFonts w:ascii="Microsoft YaHei UI" w:eastAsia="Microsoft YaHei UI" w:hAnsi="Microsoft YaHei UI" w:hint="eastAsia"/>
                <w:b/>
                <w:bCs/>
                <w:sz w:val="21"/>
                <w:szCs w:val="21"/>
              </w:rPr>
              <w:t>失败</w:t>
            </w:r>
          </w:p>
        </w:tc>
      </w:tr>
      <w:tr w:rsidR="00D152A7">
        <w:tc>
          <w:tcPr>
            <w:tcW w:w="1774" w:type="dxa"/>
            <w:shd w:val="clear" w:color="auto" w:fill="F2F2F2"/>
          </w:tcPr>
          <w:p w:rsidR="00D152A7" w:rsidRDefault="003B3727">
            <w:pPr>
              <w:spacing w:after="0" w:line="240" w:lineRule="auto"/>
              <w:rPr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1"/>
                <w:szCs w:val="21"/>
              </w:rPr>
              <w:t>1</w:t>
            </w:r>
            <w:r>
              <w:rPr>
                <w:rFonts w:hint="eastAsia"/>
                <w:b/>
                <w:bCs/>
                <w:kern w:val="0"/>
                <w:sz w:val="21"/>
                <w:szCs w:val="21"/>
              </w:rPr>
              <w:t>：游客申请进入球队信息展示界面</w:t>
            </w:r>
          </w:p>
        </w:tc>
        <w:tc>
          <w:tcPr>
            <w:tcW w:w="1774" w:type="dxa"/>
            <w:shd w:val="clear" w:color="auto" w:fill="F2F2F2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sz w:val="21"/>
                <w:szCs w:val="21"/>
              </w:rPr>
              <w:t>无</w:t>
            </w:r>
          </w:p>
        </w:tc>
        <w:tc>
          <w:tcPr>
            <w:tcW w:w="1775" w:type="dxa"/>
            <w:shd w:val="clear" w:color="auto" w:fill="F2F2F2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sz w:val="21"/>
                <w:szCs w:val="21"/>
              </w:rPr>
              <w:t>没有异常的情况下系统切换到球队展示界面</w:t>
            </w:r>
          </w:p>
        </w:tc>
        <w:tc>
          <w:tcPr>
            <w:tcW w:w="1775" w:type="dxa"/>
            <w:shd w:val="clear" w:color="auto" w:fill="F2F2F2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sz w:val="21"/>
                <w:szCs w:val="21"/>
              </w:rPr>
              <w:t>系统切换到球队展示界面</w:t>
            </w:r>
          </w:p>
        </w:tc>
        <w:tc>
          <w:tcPr>
            <w:tcW w:w="1775" w:type="dxa"/>
            <w:shd w:val="clear" w:color="auto" w:fill="F2F2F2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sz w:val="21"/>
                <w:szCs w:val="21"/>
              </w:rPr>
              <w:t>通过</w:t>
            </w:r>
          </w:p>
        </w:tc>
      </w:tr>
      <w:tr w:rsidR="00D152A7">
        <w:tc>
          <w:tcPr>
            <w:tcW w:w="1774" w:type="dxa"/>
          </w:tcPr>
          <w:p w:rsidR="00D152A7" w:rsidRDefault="003B3727">
            <w:pPr>
              <w:spacing w:after="0" w:line="240" w:lineRule="auto"/>
              <w:rPr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1"/>
                <w:szCs w:val="21"/>
              </w:rPr>
              <w:t>2</w:t>
            </w:r>
            <w:r>
              <w:rPr>
                <w:rFonts w:hint="eastAsia"/>
                <w:b/>
                <w:bCs/>
                <w:kern w:val="0"/>
                <w:sz w:val="21"/>
                <w:szCs w:val="21"/>
              </w:rPr>
              <w:t>：游客通过鼠标或键盘选择球队或某项数据</w:t>
            </w:r>
          </w:p>
        </w:tc>
        <w:tc>
          <w:tcPr>
            <w:tcW w:w="1774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sz w:val="21"/>
                <w:szCs w:val="21"/>
              </w:rPr>
              <w:t>无</w:t>
            </w:r>
          </w:p>
        </w:tc>
        <w:tc>
          <w:tcPr>
            <w:tcW w:w="1775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sz w:val="21"/>
                <w:szCs w:val="21"/>
              </w:rPr>
              <w:t>系统高亮显示被选中的球队或者是一列数据</w:t>
            </w:r>
          </w:p>
        </w:tc>
        <w:tc>
          <w:tcPr>
            <w:tcW w:w="1775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b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sz w:val="21"/>
                <w:szCs w:val="21"/>
              </w:rPr>
              <w:t>系统高亮显示被选中的球队或者是一列数据</w:t>
            </w:r>
          </w:p>
        </w:tc>
        <w:tc>
          <w:tcPr>
            <w:tcW w:w="1775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sz w:val="21"/>
                <w:szCs w:val="21"/>
              </w:rPr>
              <w:t>通过</w:t>
            </w:r>
          </w:p>
        </w:tc>
      </w:tr>
    </w:tbl>
    <w:p w:rsidR="00D152A7" w:rsidRDefault="00D152A7">
      <w:pPr>
        <w:rPr>
          <w:rFonts w:ascii="Microsoft YaHei UI" w:eastAsia="Microsoft YaHei UI" w:hAnsi="Microsoft YaHei UI"/>
          <w:sz w:val="18"/>
        </w:rPr>
      </w:pPr>
    </w:p>
    <w:p w:rsidR="00D152A7" w:rsidRDefault="003B3727">
      <w:r>
        <w:rPr>
          <w:rFonts w:ascii="Microsoft YaHei UI" w:eastAsia="Microsoft YaHei UI" w:hAnsi="Microsoft YaHei UI" w:hint="eastAsia"/>
          <w:sz w:val="22"/>
        </w:rPr>
        <w:t>2.System Test Case 2</w:t>
      </w:r>
    </w:p>
    <w:tbl>
      <w:tblPr>
        <w:tblW w:w="887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774"/>
        <w:gridCol w:w="1774"/>
        <w:gridCol w:w="1775"/>
        <w:gridCol w:w="1775"/>
        <w:gridCol w:w="1775"/>
      </w:tblGrid>
      <w:tr w:rsidR="00D152A7">
        <w:tc>
          <w:tcPr>
            <w:tcW w:w="1774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b/>
                <w:bCs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b/>
                <w:bCs/>
                <w:sz w:val="21"/>
                <w:szCs w:val="21"/>
              </w:rPr>
              <w:t>动作</w:t>
            </w:r>
          </w:p>
        </w:tc>
        <w:tc>
          <w:tcPr>
            <w:tcW w:w="1774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b/>
                <w:bCs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b/>
                <w:bCs/>
                <w:sz w:val="21"/>
                <w:szCs w:val="21"/>
              </w:rPr>
              <w:t>输入数据</w:t>
            </w:r>
          </w:p>
        </w:tc>
        <w:tc>
          <w:tcPr>
            <w:tcW w:w="1775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b/>
                <w:bCs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b/>
                <w:bCs/>
                <w:sz w:val="21"/>
                <w:szCs w:val="21"/>
              </w:rPr>
              <w:t>预期结果</w:t>
            </w:r>
          </w:p>
        </w:tc>
        <w:tc>
          <w:tcPr>
            <w:tcW w:w="1775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b/>
                <w:bCs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b/>
                <w:bCs/>
                <w:sz w:val="21"/>
                <w:szCs w:val="21"/>
              </w:rPr>
              <w:t>实际结果</w:t>
            </w:r>
          </w:p>
        </w:tc>
        <w:tc>
          <w:tcPr>
            <w:tcW w:w="1775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b/>
                <w:bCs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b/>
                <w:bCs/>
                <w:sz w:val="21"/>
                <w:szCs w:val="21"/>
              </w:rPr>
              <w:t>通过</w:t>
            </w:r>
            <w:r>
              <w:rPr>
                <w:rFonts w:ascii="Microsoft YaHei UI" w:eastAsia="Microsoft YaHei UI" w:hAnsi="Microsoft YaHei UI" w:hint="eastAsia"/>
                <w:b/>
                <w:bCs/>
                <w:sz w:val="21"/>
                <w:szCs w:val="21"/>
              </w:rPr>
              <w:t>/</w:t>
            </w:r>
            <w:r>
              <w:rPr>
                <w:rFonts w:ascii="Microsoft YaHei UI" w:eastAsia="Microsoft YaHei UI" w:hAnsi="Microsoft YaHei UI" w:hint="eastAsia"/>
                <w:b/>
                <w:bCs/>
                <w:sz w:val="21"/>
                <w:szCs w:val="21"/>
              </w:rPr>
              <w:t>失败</w:t>
            </w:r>
          </w:p>
        </w:tc>
      </w:tr>
      <w:tr w:rsidR="00D152A7">
        <w:tc>
          <w:tcPr>
            <w:tcW w:w="1774" w:type="dxa"/>
            <w:shd w:val="clear" w:color="auto" w:fill="F2F2F2"/>
          </w:tcPr>
          <w:p w:rsidR="00D152A7" w:rsidRDefault="003B3727">
            <w:pPr>
              <w:spacing w:after="0" w:line="240" w:lineRule="auto"/>
              <w:rPr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1"/>
                <w:szCs w:val="21"/>
              </w:rPr>
              <w:t>1</w:t>
            </w:r>
            <w:r>
              <w:rPr>
                <w:rFonts w:hint="eastAsia"/>
                <w:b/>
                <w:bCs/>
                <w:kern w:val="0"/>
                <w:sz w:val="21"/>
                <w:szCs w:val="21"/>
              </w:rPr>
              <w:t>：游客申请进入球员信息展示界面</w:t>
            </w:r>
          </w:p>
        </w:tc>
        <w:tc>
          <w:tcPr>
            <w:tcW w:w="1774" w:type="dxa"/>
            <w:shd w:val="clear" w:color="auto" w:fill="F2F2F2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sz w:val="21"/>
                <w:szCs w:val="21"/>
              </w:rPr>
              <w:t>无</w:t>
            </w:r>
          </w:p>
        </w:tc>
        <w:tc>
          <w:tcPr>
            <w:tcW w:w="1775" w:type="dxa"/>
            <w:shd w:val="clear" w:color="auto" w:fill="F2F2F2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sz w:val="21"/>
                <w:szCs w:val="21"/>
              </w:rPr>
              <w:t>没有异常的情况下系统切换到球员展示界面</w:t>
            </w:r>
          </w:p>
        </w:tc>
        <w:tc>
          <w:tcPr>
            <w:tcW w:w="1775" w:type="dxa"/>
            <w:shd w:val="clear" w:color="auto" w:fill="F2F2F2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sz w:val="21"/>
                <w:szCs w:val="21"/>
              </w:rPr>
              <w:t>系统切换到球员展示界面</w:t>
            </w:r>
          </w:p>
        </w:tc>
        <w:tc>
          <w:tcPr>
            <w:tcW w:w="1775" w:type="dxa"/>
            <w:shd w:val="clear" w:color="auto" w:fill="F2F2F2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sz w:val="21"/>
                <w:szCs w:val="21"/>
              </w:rPr>
              <w:t>通过</w:t>
            </w:r>
          </w:p>
        </w:tc>
      </w:tr>
      <w:tr w:rsidR="00D152A7">
        <w:tc>
          <w:tcPr>
            <w:tcW w:w="1774" w:type="dxa"/>
          </w:tcPr>
          <w:p w:rsidR="00D152A7" w:rsidRDefault="003B3727">
            <w:pPr>
              <w:spacing w:after="0" w:line="240" w:lineRule="auto"/>
              <w:rPr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1"/>
                <w:szCs w:val="21"/>
              </w:rPr>
              <w:t>2</w:t>
            </w:r>
            <w:r>
              <w:rPr>
                <w:rFonts w:hint="eastAsia"/>
                <w:b/>
                <w:bCs/>
                <w:kern w:val="0"/>
                <w:sz w:val="21"/>
                <w:szCs w:val="21"/>
              </w:rPr>
              <w:t>：游客通过鼠标或键盘选择球员或某项数据</w:t>
            </w:r>
          </w:p>
        </w:tc>
        <w:tc>
          <w:tcPr>
            <w:tcW w:w="1774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sz w:val="21"/>
                <w:szCs w:val="21"/>
              </w:rPr>
              <w:t>无</w:t>
            </w:r>
          </w:p>
        </w:tc>
        <w:tc>
          <w:tcPr>
            <w:tcW w:w="1775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sz w:val="21"/>
                <w:szCs w:val="21"/>
              </w:rPr>
              <w:t>系统高亮显示被选中的球员或者是一列数据</w:t>
            </w:r>
          </w:p>
        </w:tc>
        <w:tc>
          <w:tcPr>
            <w:tcW w:w="1775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b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sz w:val="21"/>
                <w:szCs w:val="21"/>
              </w:rPr>
              <w:t>系统高亮显示被选中的球员或者是一列数据</w:t>
            </w:r>
          </w:p>
        </w:tc>
        <w:tc>
          <w:tcPr>
            <w:tcW w:w="1775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sz w:val="21"/>
                <w:szCs w:val="21"/>
              </w:rPr>
              <w:t>通过</w:t>
            </w:r>
          </w:p>
        </w:tc>
      </w:tr>
    </w:tbl>
    <w:p w:rsidR="00D152A7" w:rsidRDefault="00D152A7">
      <w:pPr>
        <w:rPr>
          <w:rFonts w:ascii="Microsoft YaHei UI" w:eastAsia="Microsoft YaHei UI" w:hAnsi="Microsoft YaHei UI"/>
          <w:sz w:val="18"/>
        </w:rPr>
      </w:pPr>
    </w:p>
    <w:p w:rsidR="00D152A7" w:rsidRDefault="003B3727">
      <w:r>
        <w:rPr>
          <w:rFonts w:ascii="Microsoft YaHei UI" w:eastAsia="Microsoft YaHei UI" w:hAnsi="Microsoft YaHei UI" w:hint="eastAsia"/>
          <w:sz w:val="22"/>
        </w:rPr>
        <w:t>3.System Test Case 3</w:t>
      </w:r>
    </w:p>
    <w:tbl>
      <w:tblPr>
        <w:tblW w:w="887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774"/>
        <w:gridCol w:w="1774"/>
        <w:gridCol w:w="1775"/>
        <w:gridCol w:w="1775"/>
        <w:gridCol w:w="1775"/>
      </w:tblGrid>
      <w:tr w:rsidR="00D152A7">
        <w:tc>
          <w:tcPr>
            <w:tcW w:w="1774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b/>
                <w:bCs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b/>
                <w:bCs/>
                <w:sz w:val="21"/>
                <w:szCs w:val="21"/>
              </w:rPr>
              <w:t>动作</w:t>
            </w:r>
          </w:p>
        </w:tc>
        <w:tc>
          <w:tcPr>
            <w:tcW w:w="1774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b/>
                <w:bCs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b/>
                <w:bCs/>
                <w:sz w:val="21"/>
                <w:szCs w:val="21"/>
              </w:rPr>
              <w:t>输入数据</w:t>
            </w:r>
          </w:p>
        </w:tc>
        <w:tc>
          <w:tcPr>
            <w:tcW w:w="1775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b/>
                <w:bCs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b/>
                <w:bCs/>
                <w:sz w:val="21"/>
                <w:szCs w:val="21"/>
              </w:rPr>
              <w:t>预期结果</w:t>
            </w:r>
          </w:p>
        </w:tc>
        <w:tc>
          <w:tcPr>
            <w:tcW w:w="1775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b/>
                <w:bCs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b/>
                <w:bCs/>
                <w:sz w:val="21"/>
                <w:szCs w:val="21"/>
              </w:rPr>
              <w:t>实际结果</w:t>
            </w:r>
          </w:p>
        </w:tc>
        <w:tc>
          <w:tcPr>
            <w:tcW w:w="1775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b/>
                <w:bCs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b/>
                <w:bCs/>
                <w:sz w:val="21"/>
                <w:szCs w:val="21"/>
              </w:rPr>
              <w:t>通过</w:t>
            </w:r>
            <w:r>
              <w:rPr>
                <w:rFonts w:ascii="Microsoft YaHei UI" w:eastAsia="Microsoft YaHei UI" w:hAnsi="Microsoft YaHei UI" w:hint="eastAsia"/>
                <w:b/>
                <w:bCs/>
                <w:sz w:val="21"/>
                <w:szCs w:val="21"/>
              </w:rPr>
              <w:t>/</w:t>
            </w:r>
            <w:r>
              <w:rPr>
                <w:rFonts w:ascii="Microsoft YaHei UI" w:eastAsia="Microsoft YaHei UI" w:hAnsi="Microsoft YaHei UI" w:hint="eastAsia"/>
                <w:b/>
                <w:bCs/>
                <w:sz w:val="21"/>
                <w:szCs w:val="21"/>
              </w:rPr>
              <w:t>失败</w:t>
            </w:r>
          </w:p>
        </w:tc>
      </w:tr>
      <w:tr w:rsidR="00D152A7">
        <w:tc>
          <w:tcPr>
            <w:tcW w:w="1774" w:type="dxa"/>
            <w:shd w:val="clear" w:color="auto" w:fill="F2F2F2"/>
          </w:tcPr>
          <w:p w:rsidR="00D152A7" w:rsidRDefault="003B3727">
            <w:pPr>
              <w:spacing w:after="0" w:line="240" w:lineRule="auto"/>
              <w:rPr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1"/>
                <w:szCs w:val="21"/>
              </w:rPr>
              <w:t>1</w:t>
            </w:r>
            <w:r>
              <w:rPr>
                <w:rFonts w:hint="eastAsia"/>
                <w:b/>
                <w:bCs/>
                <w:kern w:val="0"/>
                <w:sz w:val="21"/>
                <w:szCs w:val="21"/>
              </w:rPr>
              <w:t>：游客申请进入球队信息展示界面</w:t>
            </w:r>
          </w:p>
        </w:tc>
        <w:tc>
          <w:tcPr>
            <w:tcW w:w="1774" w:type="dxa"/>
            <w:shd w:val="clear" w:color="auto" w:fill="F2F2F2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sz w:val="21"/>
                <w:szCs w:val="21"/>
              </w:rPr>
              <w:t>无</w:t>
            </w:r>
          </w:p>
        </w:tc>
        <w:tc>
          <w:tcPr>
            <w:tcW w:w="1775" w:type="dxa"/>
            <w:shd w:val="clear" w:color="auto" w:fill="F2F2F2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sz w:val="21"/>
                <w:szCs w:val="21"/>
              </w:rPr>
              <w:t>没有异常的情况下系统切换到球队展示界面</w:t>
            </w:r>
          </w:p>
        </w:tc>
        <w:tc>
          <w:tcPr>
            <w:tcW w:w="1775" w:type="dxa"/>
            <w:shd w:val="clear" w:color="auto" w:fill="F2F2F2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sz w:val="21"/>
                <w:szCs w:val="21"/>
              </w:rPr>
              <w:t>系统切换到球队展示界面</w:t>
            </w:r>
          </w:p>
        </w:tc>
        <w:tc>
          <w:tcPr>
            <w:tcW w:w="1775" w:type="dxa"/>
            <w:shd w:val="clear" w:color="auto" w:fill="F2F2F2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sz w:val="21"/>
                <w:szCs w:val="21"/>
              </w:rPr>
              <w:t>通过</w:t>
            </w:r>
          </w:p>
        </w:tc>
      </w:tr>
      <w:tr w:rsidR="00D152A7">
        <w:trPr>
          <w:trHeight w:val="649"/>
        </w:trPr>
        <w:tc>
          <w:tcPr>
            <w:tcW w:w="1774" w:type="dxa"/>
          </w:tcPr>
          <w:p w:rsidR="00D152A7" w:rsidRDefault="003B3727">
            <w:pPr>
              <w:spacing w:after="0" w:line="240" w:lineRule="auto"/>
              <w:rPr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1"/>
                <w:szCs w:val="21"/>
              </w:rPr>
              <w:lastRenderedPageBreak/>
              <w:t>2</w:t>
            </w:r>
            <w:r>
              <w:rPr>
                <w:rFonts w:hint="eastAsia"/>
                <w:b/>
                <w:bCs/>
                <w:kern w:val="0"/>
                <w:sz w:val="21"/>
                <w:szCs w:val="21"/>
              </w:rPr>
              <w:t>：游客申请根据某项数据对球队信息进行排序</w:t>
            </w:r>
          </w:p>
        </w:tc>
        <w:tc>
          <w:tcPr>
            <w:tcW w:w="1774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sz w:val="21"/>
                <w:szCs w:val="21"/>
              </w:rPr>
              <w:t>球队的三分命中率</w:t>
            </w:r>
          </w:p>
        </w:tc>
        <w:tc>
          <w:tcPr>
            <w:tcW w:w="1775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sz w:val="21"/>
                <w:szCs w:val="21"/>
              </w:rPr>
              <w:t>系统根据球队的三分命中率对球队进行排序，并显示排序结果</w:t>
            </w:r>
          </w:p>
        </w:tc>
        <w:tc>
          <w:tcPr>
            <w:tcW w:w="1775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b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sz w:val="21"/>
                <w:szCs w:val="21"/>
              </w:rPr>
              <w:t>系统根据球队的三分命中率对球队进行排序，并显示排序结果</w:t>
            </w:r>
          </w:p>
        </w:tc>
        <w:tc>
          <w:tcPr>
            <w:tcW w:w="1775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sz w:val="21"/>
                <w:szCs w:val="21"/>
              </w:rPr>
              <w:t>通过</w:t>
            </w:r>
          </w:p>
        </w:tc>
      </w:tr>
      <w:tr w:rsidR="00D152A7">
        <w:tc>
          <w:tcPr>
            <w:tcW w:w="1774" w:type="dxa"/>
          </w:tcPr>
          <w:p w:rsidR="00D152A7" w:rsidRDefault="003B3727">
            <w:pPr>
              <w:spacing w:after="0" w:line="240" w:lineRule="auto"/>
              <w:rPr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1"/>
                <w:szCs w:val="21"/>
              </w:rPr>
              <w:t>3</w:t>
            </w:r>
            <w:r>
              <w:rPr>
                <w:rFonts w:hint="eastAsia"/>
                <w:b/>
                <w:bCs/>
                <w:kern w:val="0"/>
                <w:sz w:val="21"/>
                <w:szCs w:val="21"/>
              </w:rPr>
              <w:t>：游客通过鼠标或键盘选择球队或某项数据</w:t>
            </w:r>
          </w:p>
        </w:tc>
        <w:tc>
          <w:tcPr>
            <w:tcW w:w="1774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sz w:val="21"/>
                <w:szCs w:val="21"/>
              </w:rPr>
              <w:t>无</w:t>
            </w:r>
          </w:p>
        </w:tc>
        <w:tc>
          <w:tcPr>
            <w:tcW w:w="1775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sz w:val="21"/>
                <w:szCs w:val="21"/>
              </w:rPr>
              <w:t>系统高亮显示被选中的球队或者是一列数据</w:t>
            </w:r>
          </w:p>
        </w:tc>
        <w:tc>
          <w:tcPr>
            <w:tcW w:w="1775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sz w:val="21"/>
                <w:szCs w:val="21"/>
              </w:rPr>
              <w:t>系统高亮显示被选中的球队或者是一列数据</w:t>
            </w:r>
          </w:p>
        </w:tc>
        <w:tc>
          <w:tcPr>
            <w:tcW w:w="1775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sz w:val="21"/>
                <w:szCs w:val="21"/>
              </w:rPr>
              <w:t>通过</w:t>
            </w:r>
          </w:p>
        </w:tc>
      </w:tr>
    </w:tbl>
    <w:p w:rsidR="00D152A7" w:rsidRDefault="00D152A7">
      <w:pPr>
        <w:rPr>
          <w:rFonts w:ascii="Microsoft YaHei UI" w:eastAsia="Microsoft YaHei UI" w:hAnsi="Microsoft YaHei UI"/>
          <w:sz w:val="18"/>
        </w:rPr>
      </w:pPr>
    </w:p>
    <w:p w:rsidR="00D152A7" w:rsidRDefault="003B3727">
      <w:r>
        <w:rPr>
          <w:rFonts w:ascii="Microsoft YaHei UI" w:eastAsia="Microsoft YaHei UI" w:hAnsi="Microsoft YaHei UI" w:hint="eastAsia"/>
          <w:sz w:val="22"/>
        </w:rPr>
        <w:t>4.System Test Case 4</w:t>
      </w:r>
    </w:p>
    <w:tbl>
      <w:tblPr>
        <w:tblW w:w="887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774"/>
        <w:gridCol w:w="1774"/>
        <w:gridCol w:w="1775"/>
        <w:gridCol w:w="1775"/>
        <w:gridCol w:w="1775"/>
      </w:tblGrid>
      <w:tr w:rsidR="00D152A7">
        <w:tc>
          <w:tcPr>
            <w:tcW w:w="1774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b/>
                <w:bCs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b/>
                <w:bCs/>
                <w:sz w:val="21"/>
                <w:szCs w:val="21"/>
              </w:rPr>
              <w:t>动作</w:t>
            </w:r>
          </w:p>
        </w:tc>
        <w:tc>
          <w:tcPr>
            <w:tcW w:w="1774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b/>
                <w:bCs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b/>
                <w:bCs/>
                <w:sz w:val="21"/>
                <w:szCs w:val="21"/>
              </w:rPr>
              <w:t>输入数据</w:t>
            </w:r>
          </w:p>
        </w:tc>
        <w:tc>
          <w:tcPr>
            <w:tcW w:w="1775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b/>
                <w:bCs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b/>
                <w:bCs/>
                <w:sz w:val="21"/>
                <w:szCs w:val="21"/>
              </w:rPr>
              <w:t>预期结果</w:t>
            </w:r>
          </w:p>
        </w:tc>
        <w:tc>
          <w:tcPr>
            <w:tcW w:w="1775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b/>
                <w:bCs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b/>
                <w:bCs/>
                <w:sz w:val="21"/>
                <w:szCs w:val="21"/>
              </w:rPr>
              <w:t>实际结果</w:t>
            </w:r>
          </w:p>
        </w:tc>
        <w:tc>
          <w:tcPr>
            <w:tcW w:w="1775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b/>
                <w:bCs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b/>
                <w:bCs/>
                <w:sz w:val="21"/>
                <w:szCs w:val="21"/>
              </w:rPr>
              <w:t>通过</w:t>
            </w:r>
            <w:r>
              <w:rPr>
                <w:rFonts w:ascii="Microsoft YaHei UI" w:eastAsia="Microsoft YaHei UI" w:hAnsi="Microsoft YaHei UI" w:hint="eastAsia"/>
                <w:b/>
                <w:bCs/>
                <w:sz w:val="21"/>
                <w:szCs w:val="21"/>
              </w:rPr>
              <w:t>/</w:t>
            </w:r>
            <w:r>
              <w:rPr>
                <w:rFonts w:ascii="Microsoft YaHei UI" w:eastAsia="Microsoft YaHei UI" w:hAnsi="Microsoft YaHei UI" w:hint="eastAsia"/>
                <w:b/>
                <w:bCs/>
                <w:sz w:val="21"/>
                <w:szCs w:val="21"/>
              </w:rPr>
              <w:t>失败</w:t>
            </w:r>
          </w:p>
        </w:tc>
      </w:tr>
      <w:tr w:rsidR="00D152A7">
        <w:tc>
          <w:tcPr>
            <w:tcW w:w="1774" w:type="dxa"/>
            <w:shd w:val="clear" w:color="auto" w:fill="F2F2F2"/>
          </w:tcPr>
          <w:p w:rsidR="00D152A7" w:rsidRDefault="003B3727">
            <w:pPr>
              <w:spacing w:after="0" w:line="240" w:lineRule="auto"/>
              <w:rPr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1"/>
                <w:szCs w:val="21"/>
              </w:rPr>
              <w:t>1</w:t>
            </w:r>
            <w:r>
              <w:rPr>
                <w:rFonts w:hint="eastAsia"/>
                <w:b/>
                <w:bCs/>
                <w:kern w:val="0"/>
                <w:sz w:val="21"/>
                <w:szCs w:val="21"/>
              </w:rPr>
              <w:t>：游客申请进入球员信息展示界面</w:t>
            </w:r>
          </w:p>
        </w:tc>
        <w:tc>
          <w:tcPr>
            <w:tcW w:w="1774" w:type="dxa"/>
            <w:shd w:val="clear" w:color="auto" w:fill="F2F2F2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sz w:val="21"/>
                <w:szCs w:val="21"/>
              </w:rPr>
              <w:t>无</w:t>
            </w:r>
          </w:p>
        </w:tc>
        <w:tc>
          <w:tcPr>
            <w:tcW w:w="1775" w:type="dxa"/>
            <w:shd w:val="clear" w:color="auto" w:fill="F2F2F2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sz w:val="21"/>
                <w:szCs w:val="21"/>
              </w:rPr>
              <w:t>没有异常的情况下系统切换到球队展示界面</w:t>
            </w:r>
          </w:p>
        </w:tc>
        <w:tc>
          <w:tcPr>
            <w:tcW w:w="1775" w:type="dxa"/>
            <w:shd w:val="clear" w:color="auto" w:fill="F2F2F2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sz w:val="21"/>
                <w:szCs w:val="21"/>
              </w:rPr>
              <w:t>系统切换到球队展示界面</w:t>
            </w:r>
          </w:p>
        </w:tc>
        <w:tc>
          <w:tcPr>
            <w:tcW w:w="1775" w:type="dxa"/>
            <w:shd w:val="clear" w:color="auto" w:fill="F2F2F2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sz w:val="21"/>
                <w:szCs w:val="21"/>
              </w:rPr>
              <w:t>通过</w:t>
            </w:r>
          </w:p>
        </w:tc>
      </w:tr>
      <w:tr w:rsidR="00D152A7">
        <w:trPr>
          <w:trHeight w:val="649"/>
        </w:trPr>
        <w:tc>
          <w:tcPr>
            <w:tcW w:w="1774" w:type="dxa"/>
          </w:tcPr>
          <w:p w:rsidR="00D152A7" w:rsidRDefault="003B3727">
            <w:pPr>
              <w:spacing w:after="0" w:line="240" w:lineRule="auto"/>
              <w:rPr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1"/>
                <w:szCs w:val="21"/>
              </w:rPr>
              <w:t>2</w:t>
            </w:r>
            <w:r>
              <w:rPr>
                <w:rFonts w:hint="eastAsia"/>
                <w:b/>
                <w:bCs/>
                <w:kern w:val="0"/>
                <w:sz w:val="21"/>
                <w:szCs w:val="21"/>
              </w:rPr>
              <w:t>：游客申请根据某项数据对球员信息进行排序</w:t>
            </w:r>
          </w:p>
        </w:tc>
        <w:tc>
          <w:tcPr>
            <w:tcW w:w="1774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sz w:val="21"/>
                <w:szCs w:val="21"/>
              </w:rPr>
              <w:t>球员的三分命中率</w:t>
            </w:r>
          </w:p>
        </w:tc>
        <w:tc>
          <w:tcPr>
            <w:tcW w:w="1775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sz w:val="21"/>
                <w:szCs w:val="21"/>
              </w:rPr>
              <w:t>系统根据球员的三分命中率对球员进行排序，并显示排序结果</w:t>
            </w:r>
          </w:p>
        </w:tc>
        <w:tc>
          <w:tcPr>
            <w:tcW w:w="1775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b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sz w:val="21"/>
                <w:szCs w:val="21"/>
              </w:rPr>
              <w:t>系统根据球员的三分命中率对球员进行排序，并显示排序结果</w:t>
            </w:r>
          </w:p>
        </w:tc>
        <w:tc>
          <w:tcPr>
            <w:tcW w:w="1775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sz w:val="21"/>
                <w:szCs w:val="21"/>
              </w:rPr>
              <w:t>通过</w:t>
            </w:r>
          </w:p>
        </w:tc>
      </w:tr>
      <w:tr w:rsidR="00D152A7">
        <w:tc>
          <w:tcPr>
            <w:tcW w:w="1774" w:type="dxa"/>
          </w:tcPr>
          <w:p w:rsidR="00D152A7" w:rsidRDefault="003B3727">
            <w:pPr>
              <w:spacing w:after="0" w:line="240" w:lineRule="auto"/>
              <w:rPr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1"/>
                <w:szCs w:val="21"/>
              </w:rPr>
              <w:t>3</w:t>
            </w:r>
            <w:r>
              <w:rPr>
                <w:rFonts w:hint="eastAsia"/>
                <w:b/>
                <w:bCs/>
                <w:kern w:val="0"/>
                <w:sz w:val="21"/>
                <w:szCs w:val="21"/>
              </w:rPr>
              <w:t>：游客通过鼠标或键盘选择球员或某项数据</w:t>
            </w:r>
          </w:p>
        </w:tc>
        <w:tc>
          <w:tcPr>
            <w:tcW w:w="1774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sz w:val="21"/>
                <w:szCs w:val="21"/>
              </w:rPr>
              <w:t>无</w:t>
            </w:r>
          </w:p>
        </w:tc>
        <w:tc>
          <w:tcPr>
            <w:tcW w:w="1775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sz w:val="21"/>
                <w:szCs w:val="21"/>
              </w:rPr>
              <w:t>系统高亮显示被选中的球员或者是一列数据</w:t>
            </w:r>
          </w:p>
        </w:tc>
        <w:tc>
          <w:tcPr>
            <w:tcW w:w="1775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sz w:val="21"/>
                <w:szCs w:val="21"/>
              </w:rPr>
              <w:t>系统高亮显示被选中的球员或者是一列数据</w:t>
            </w:r>
          </w:p>
        </w:tc>
        <w:tc>
          <w:tcPr>
            <w:tcW w:w="1775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sz w:val="21"/>
                <w:szCs w:val="21"/>
              </w:rPr>
              <w:t>通过</w:t>
            </w:r>
          </w:p>
        </w:tc>
      </w:tr>
    </w:tbl>
    <w:p w:rsidR="00D152A7" w:rsidRDefault="00D152A7">
      <w:pPr>
        <w:rPr>
          <w:rFonts w:ascii="Microsoft YaHei UI" w:eastAsia="Microsoft YaHei UI" w:hAnsi="Microsoft YaHei UI"/>
          <w:sz w:val="18"/>
        </w:rPr>
      </w:pPr>
    </w:p>
    <w:bookmarkStart w:id="17" w:name="_测试问题解决"/>
    <w:bookmarkStart w:id="18" w:name="_Toc274664405"/>
    <w:bookmarkEnd w:id="17"/>
    <w:p w:rsidR="00D152A7" w:rsidRDefault="003B3727">
      <w:pPr>
        <w:pStyle w:val="21"/>
        <w:tabs>
          <w:tab w:val="left" w:pos="588"/>
        </w:tabs>
        <w:spacing w:before="0" w:after="0" w:line="360" w:lineRule="auto"/>
        <w:rPr>
          <w:b/>
          <w:kern w:val="2"/>
        </w:rPr>
      </w:pPr>
      <w:r>
        <w:rPr>
          <w:b/>
        </w:rPr>
        <w:fldChar w:fldCharType="begin"/>
      </w:r>
      <w:r>
        <w:rPr>
          <w:b/>
        </w:rPr>
        <w:instrText xml:space="preserve"> HYPERLINK  \l "</w:instrText>
      </w:r>
      <w:r>
        <w:rPr>
          <w:rFonts w:hint="eastAsia"/>
          <w:b/>
        </w:rPr>
        <w:instrText>_</w:instrText>
      </w:r>
      <w:r>
        <w:rPr>
          <w:rFonts w:hint="eastAsia"/>
          <w:b/>
        </w:rPr>
        <w:instrText>编写目的</w:instrText>
      </w:r>
      <w:r>
        <w:rPr>
          <w:rFonts w:hint="eastAsia"/>
          <w:b/>
        </w:rPr>
        <w:instrText>_1</w:instrText>
      </w:r>
      <w:r>
        <w:rPr>
          <w:b/>
        </w:rPr>
        <w:instrText xml:space="preserve">" </w:instrText>
      </w:r>
      <w:r>
        <w:rPr>
          <w:b/>
        </w:rPr>
        <w:fldChar w:fldCharType="separate"/>
      </w:r>
      <w:r>
        <w:rPr>
          <w:rStyle w:val="aff0"/>
          <w:rFonts w:hint="eastAsia"/>
          <w:b/>
        </w:rPr>
        <w:t>测试问题解决</w:t>
      </w:r>
      <w:bookmarkEnd w:id="18"/>
      <w:r>
        <w:rPr>
          <w:b/>
        </w:rPr>
        <w:fldChar w:fldCharType="end"/>
      </w:r>
    </w:p>
    <w:tbl>
      <w:tblPr>
        <w:tblW w:w="8883" w:type="dxa"/>
        <w:tblBorders>
          <w:insideH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961"/>
        <w:gridCol w:w="2961"/>
      </w:tblGrid>
      <w:tr w:rsidR="00D152A7">
        <w:tc>
          <w:tcPr>
            <w:tcW w:w="2961" w:type="dxa"/>
          </w:tcPr>
          <w:p w:rsidR="00D152A7" w:rsidRDefault="003B372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  <w:caps/>
                <w:color w:val="7E97AD"/>
                <w:sz w:val="21"/>
                <w:szCs w:val="21"/>
              </w:rPr>
            </w:pPr>
            <w:r>
              <w:rPr>
                <w:rFonts w:ascii="Microsoft YaHei UI" w:eastAsia="Microsoft YaHei UI" w:hAnsi="Microsoft YaHei UI"/>
                <w:caps/>
                <w:color w:val="7E97AD"/>
                <w:sz w:val="21"/>
                <w:szCs w:val="21"/>
              </w:rPr>
              <w:t>测试用例标识符</w:t>
            </w:r>
          </w:p>
        </w:tc>
        <w:tc>
          <w:tcPr>
            <w:tcW w:w="2961" w:type="dxa"/>
          </w:tcPr>
          <w:p w:rsidR="00D152A7" w:rsidRDefault="003B372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  <w:caps/>
                <w:color w:val="7E97AD"/>
                <w:sz w:val="21"/>
                <w:szCs w:val="21"/>
              </w:rPr>
            </w:pPr>
            <w:r>
              <w:rPr>
                <w:rFonts w:ascii="Microsoft YaHei UI" w:eastAsia="Microsoft YaHei UI" w:hAnsi="Microsoft YaHei UI"/>
                <w:caps/>
                <w:color w:val="7E97AD"/>
                <w:sz w:val="21"/>
                <w:szCs w:val="21"/>
              </w:rPr>
              <w:t>错误或问题描述</w:t>
            </w:r>
          </w:p>
        </w:tc>
        <w:tc>
          <w:tcPr>
            <w:tcW w:w="2961" w:type="dxa"/>
          </w:tcPr>
          <w:p w:rsidR="00D152A7" w:rsidRDefault="003B372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  <w:caps/>
                <w:color w:val="7E97AD"/>
                <w:sz w:val="21"/>
                <w:szCs w:val="21"/>
              </w:rPr>
            </w:pPr>
            <w:r>
              <w:rPr>
                <w:rFonts w:ascii="Microsoft YaHei UI" w:eastAsia="Microsoft YaHei UI" w:hAnsi="Microsoft YaHei UI"/>
                <w:caps/>
                <w:color w:val="7E97AD"/>
                <w:sz w:val="21"/>
                <w:szCs w:val="21"/>
              </w:rPr>
              <w:t>错误或问题状态</w:t>
            </w:r>
          </w:p>
        </w:tc>
      </w:tr>
      <w:tr w:rsidR="00D152A7">
        <w:tc>
          <w:tcPr>
            <w:tcW w:w="2961" w:type="dxa"/>
          </w:tcPr>
          <w:p w:rsidR="00D152A7" w:rsidRDefault="003B3727">
            <w:pPr>
              <w:spacing w:after="0" w:line="240" w:lineRule="auto"/>
              <w:ind w:left="144" w:right="144"/>
              <w:rPr>
                <w:rFonts w:eastAsia="Microsoft YaHei UI"/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Junit</w:t>
            </w:r>
            <w:r>
              <w:rPr>
                <w:rFonts w:hint="eastAsia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2961" w:type="dxa"/>
          </w:tcPr>
          <w:p w:rsidR="00D152A7" w:rsidRDefault="003B372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sz w:val="21"/>
                <w:szCs w:val="21"/>
              </w:rPr>
              <w:t>在读取数据时数据的格式出现了问题</w:t>
            </w:r>
          </w:p>
        </w:tc>
        <w:tc>
          <w:tcPr>
            <w:tcW w:w="2961" w:type="dxa"/>
          </w:tcPr>
          <w:p w:rsidR="00D152A7" w:rsidRDefault="003B372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sz w:val="21"/>
                <w:szCs w:val="21"/>
              </w:rPr>
              <w:t>已解决</w:t>
            </w:r>
          </w:p>
        </w:tc>
      </w:tr>
      <w:tr w:rsidR="00D152A7">
        <w:tc>
          <w:tcPr>
            <w:tcW w:w="2961" w:type="dxa"/>
          </w:tcPr>
          <w:p w:rsidR="00D152A7" w:rsidRDefault="00D152A7">
            <w:pPr>
              <w:spacing w:after="0" w:line="240" w:lineRule="auto"/>
              <w:ind w:left="144" w:right="144"/>
              <w:rPr>
                <w:rFonts w:eastAsia="Microsoft YaHei UI"/>
                <w:b/>
                <w:sz w:val="21"/>
                <w:szCs w:val="21"/>
              </w:rPr>
            </w:pPr>
          </w:p>
        </w:tc>
        <w:tc>
          <w:tcPr>
            <w:tcW w:w="2961" w:type="dxa"/>
          </w:tcPr>
          <w:p w:rsidR="00D152A7" w:rsidRDefault="00D152A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  <w:sz w:val="21"/>
                <w:szCs w:val="21"/>
              </w:rPr>
            </w:pPr>
          </w:p>
        </w:tc>
        <w:tc>
          <w:tcPr>
            <w:tcW w:w="2961" w:type="dxa"/>
          </w:tcPr>
          <w:p w:rsidR="00D152A7" w:rsidRDefault="00D152A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  <w:sz w:val="21"/>
                <w:szCs w:val="21"/>
              </w:rPr>
            </w:pPr>
          </w:p>
        </w:tc>
      </w:tr>
      <w:tr w:rsidR="00D152A7">
        <w:tc>
          <w:tcPr>
            <w:tcW w:w="2961" w:type="dxa"/>
          </w:tcPr>
          <w:p w:rsidR="00D152A7" w:rsidRDefault="00D152A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  <w:b/>
                <w:sz w:val="21"/>
                <w:szCs w:val="21"/>
              </w:rPr>
            </w:pPr>
          </w:p>
        </w:tc>
        <w:tc>
          <w:tcPr>
            <w:tcW w:w="2961" w:type="dxa"/>
          </w:tcPr>
          <w:p w:rsidR="00D152A7" w:rsidRDefault="00D152A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  <w:sz w:val="21"/>
                <w:szCs w:val="21"/>
              </w:rPr>
            </w:pPr>
          </w:p>
        </w:tc>
        <w:tc>
          <w:tcPr>
            <w:tcW w:w="2961" w:type="dxa"/>
          </w:tcPr>
          <w:p w:rsidR="00D152A7" w:rsidRDefault="00D152A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  <w:sz w:val="21"/>
                <w:szCs w:val="21"/>
              </w:rPr>
            </w:pPr>
          </w:p>
        </w:tc>
      </w:tr>
      <w:tr w:rsidR="00D152A7">
        <w:tc>
          <w:tcPr>
            <w:tcW w:w="2961" w:type="dxa"/>
          </w:tcPr>
          <w:p w:rsidR="00D152A7" w:rsidRDefault="00D152A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  <w:b/>
                <w:sz w:val="21"/>
                <w:szCs w:val="21"/>
              </w:rPr>
            </w:pPr>
          </w:p>
        </w:tc>
        <w:tc>
          <w:tcPr>
            <w:tcW w:w="2961" w:type="dxa"/>
          </w:tcPr>
          <w:p w:rsidR="00D152A7" w:rsidRDefault="00D152A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  <w:sz w:val="21"/>
                <w:szCs w:val="21"/>
              </w:rPr>
            </w:pPr>
          </w:p>
        </w:tc>
        <w:tc>
          <w:tcPr>
            <w:tcW w:w="2961" w:type="dxa"/>
          </w:tcPr>
          <w:p w:rsidR="00D152A7" w:rsidRDefault="00D152A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  <w:sz w:val="21"/>
                <w:szCs w:val="21"/>
              </w:rPr>
            </w:pPr>
          </w:p>
        </w:tc>
      </w:tr>
      <w:tr w:rsidR="00D152A7">
        <w:tc>
          <w:tcPr>
            <w:tcW w:w="2961" w:type="dxa"/>
          </w:tcPr>
          <w:p w:rsidR="00D152A7" w:rsidRDefault="00D152A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  <w:b/>
                <w:sz w:val="21"/>
                <w:szCs w:val="21"/>
              </w:rPr>
            </w:pPr>
          </w:p>
        </w:tc>
        <w:tc>
          <w:tcPr>
            <w:tcW w:w="2961" w:type="dxa"/>
          </w:tcPr>
          <w:p w:rsidR="00D152A7" w:rsidRDefault="00D152A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  <w:sz w:val="21"/>
                <w:szCs w:val="21"/>
              </w:rPr>
            </w:pPr>
          </w:p>
        </w:tc>
        <w:tc>
          <w:tcPr>
            <w:tcW w:w="2961" w:type="dxa"/>
          </w:tcPr>
          <w:p w:rsidR="00D152A7" w:rsidRDefault="00D152A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  <w:sz w:val="21"/>
                <w:szCs w:val="21"/>
              </w:rPr>
            </w:pPr>
          </w:p>
        </w:tc>
      </w:tr>
    </w:tbl>
    <w:p w:rsidR="00D152A7" w:rsidRDefault="00D152A7">
      <w:pPr>
        <w:rPr>
          <w:rFonts w:ascii="Microsoft YaHei UI" w:eastAsia="Microsoft YaHei UI" w:hAnsi="Microsoft YaHei UI"/>
          <w:sz w:val="18"/>
        </w:rPr>
      </w:pPr>
    </w:p>
    <w:p w:rsidR="00D152A7" w:rsidRDefault="00D152A7">
      <w:bookmarkStart w:id="19" w:name="_测试度量"/>
      <w:bookmarkEnd w:id="19"/>
    </w:p>
    <w:p w:rsidR="00D152A7" w:rsidRDefault="003B3727">
      <w:pPr>
        <w:pStyle w:val="21"/>
        <w:rPr>
          <w:rFonts w:ascii="Microsoft YaHei UI" w:eastAsia="Microsoft YaHei UI" w:hAnsi="Microsoft YaHei UI"/>
        </w:rPr>
      </w:pPr>
      <w:bookmarkStart w:id="20" w:name="_测试结果分析"/>
      <w:bookmarkEnd w:id="20"/>
      <w:r>
        <w:rPr>
          <w:rFonts w:ascii="Microsoft YaHei UI" w:eastAsia="Microsoft YaHei UI" w:hAnsi="Microsoft YaHei UI"/>
          <w:lang w:val="zh-CN"/>
        </w:rPr>
        <w:lastRenderedPageBreak/>
        <w:t>测试结果分析</w:t>
      </w:r>
    </w:p>
    <w:tbl>
      <w:tblPr>
        <w:tblW w:w="8883" w:type="dxa"/>
        <w:tblBorders>
          <w:insideH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6"/>
        <w:gridCol w:w="1776"/>
        <w:gridCol w:w="1777"/>
        <w:gridCol w:w="1777"/>
        <w:gridCol w:w="1777"/>
      </w:tblGrid>
      <w:tr w:rsidR="00D152A7">
        <w:tc>
          <w:tcPr>
            <w:tcW w:w="1776" w:type="dxa"/>
          </w:tcPr>
          <w:p w:rsidR="00D152A7" w:rsidRDefault="003B372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  <w:caps/>
                <w:color w:val="7E97AD"/>
                <w:sz w:val="22"/>
              </w:rPr>
            </w:pPr>
            <w:r>
              <w:rPr>
                <w:rFonts w:ascii="Microsoft YaHei UI" w:eastAsia="Microsoft YaHei UI" w:hAnsi="Microsoft YaHei UI"/>
                <w:caps/>
                <w:color w:val="7E97AD"/>
              </w:rPr>
              <w:t>需求</w:t>
            </w:r>
            <w:r>
              <w:rPr>
                <w:rFonts w:ascii="Microsoft YaHei UI" w:eastAsia="Microsoft YaHei UI" w:hAnsi="Microsoft YaHei UI" w:hint="eastAsia"/>
                <w:caps/>
                <w:color w:val="7E97AD"/>
              </w:rPr>
              <w:t>/</w:t>
            </w:r>
            <w:r>
              <w:rPr>
                <w:rFonts w:ascii="Microsoft YaHei UI" w:eastAsia="Microsoft YaHei UI" w:hAnsi="Microsoft YaHei UI" w:hint="eastAsia"/>
                <w:caps/>
                <w:color w:val="7E97AD"/>
              </w:rPr>
              <w:t>功能</w:t>
            </w:r>
          </w:p>
        </w:tc>
        <w:tc>
          <w:tcPr>
            <w:tcW w:w="1776" w:type="dxa"/>
          </w:tcPr>
          <w:p w:rsidR="00D152A7" w:rsidRDefault="003B372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  <w:caps/>
                <w:color w:val="7E97AD"/>
                <w:sz w:val="22"/>
              </w:rPr>
            </w:pPr>
            <w:r>
              <w:rPr>
                <w:rFonts w:ascii="Microsoft YaHei UI" w:eastAsia="Microsoft YaHei UI" w:hAnsi="Microsoft YaHei UI"/>
                <w:caps/>
                <w:color w:val="7E97AD"/>
              </w:rPr>
              <w:t>用例个数</w:t>
            </w:r>
          </w:p>
        </w:tc>
        <w:tc>
          <w:tcPr>
            <w:tcW w:w="1777" w:type="dxa"/>
          </w:tcPr>
          <w:p w:rsidR="00D152A7" w:rsidRDefault="003B372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  <w:caps/>
                <w:color w:val="7E97AD"/>
                <w:sz w:val="22"/>
              </w:rPr>
            </w:pPr>
            <w:r>
              <w:rPr>
                <w:rFonts w:ascii="Microsoft YaHei UI" w:eastAsia="Microsoft YaHei UI" w:hAnsi="Microsoft YaHei UI"/>
                <w:caps/>
                <w:color w:val="7E97AD"/>
              </w:rPr>
              <w:t>执行个数</w:t>
            </w:r>
          </w:p>
        </w:tc>
        <w:tc>
          <w:tcPr>
            <w:tcW w:w="1777" w:type="dxa"/>
          </w:tcPr>
          <w:p w:rsidR="00D152A7" w:rsidRDefault="003B372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  <w:caps/>
                <w:color w:val="7E97AD"/>
                <w:sz w:val="22"/>
              </w:rPr>
            </w:pPr>
            <w:r>
              <w:rPr>
                <w:rFonts w:ascii="Microsoft YaHei UI" w:eastAsia="Microsoft YaHei UI" w:hAnsi="Microsoft YaHei UI"/>
                <w:caps/>
                <w:color w:val="7E97AD"/>
              </w:rPr>
              <w:t>未执行</w:t>
            </w:r>
          </w:p>
        </w:tc>
        <w:tc>
          <w:tcPr>
            <w:tcW w:w="1777" w:type="dxa"/>
          </w:tcPr>
          <w:p w:rsidR="00D152A7" w:rsidRDefault="003B372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  <w:caps/>
                <w:color w:val="7E97AD"/>
                <w:sz w:val="22"/>
              </w:rPr>
            </w:pPr>
            <w:r>
              <w:rPr>
                <w:rFonts w:ascii="Microsoft YaHei UI" w:eastAsia="Microsoft YaHei UI" w:hAnsi="Microsoft YaHei UI"/>
                <w:caps/>
                <w:color w:val="7E97AD"/>
              </w:rPr>
              <w:t>未</w:t>
            </w:r>
            <w:r>
              <w:rPr>
                <w:rFonts w:ascii="Microsoft YaHei UI" w:eastAsia="Microsoft YaHei UI" w:hAnsi="Microsoft YaHei UI" w:hint="eastAsia"/>
                <w:caps/>
                <w:color w:val="7E97AD"/>
              </w:rPr>
              <w:t>/</w:t>
            </w:r>
            <w:r>
              <w:rPr>
                <w:rFonts w:ascii="Microsoft YaHei UI" w:eastAsia="Microsoft YaHei UI" w:hAnsi="Microsoft YaHei UI" w:hint="eastAsia"/>
                <w:caps/>
                <w:color w:val="7E97AD"/>
              </w:rPr>
              <w:t>漏测分析原因</w:t>
            </w:r>
          </w:p>
        </w:tc>
      </w:tr>
      <w:tr w:rsidR="00D152A7">
        <w:tc>
          <w:tcPr>
            <w:tcW w:w="1776" w:type="dxa"/>
          </w:tcPr>
          <w:p w:rsidR="00D152A7" w:rsidRDefault="003B372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  <w:b/>
              </w:rPr>
            </w:pPr>
            <w:r>
              <w:rPr>
                <w:rFonts w:hint="eastAsia"/>
                <w:b/>
              </w:rPr>
              <w:t>系统功能</w:t>
            </w:r>
          </w:p>
        </w:tc>
        <w:tc>
          <w:tcPr>
            <w:tcW w:w="1776" w:type="dxa"/>
          </w:tcPr>
          <w:p w:rsidR="00D152A7" w:rsidRDefault="003B372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4</w:t>
            </w:r>
          </w:p>
        </w:tc>
        <w:tc>
          <w:tcPr>
            <w:tcW w:w="1777" w:type="dxa"/>
          </w:tcPr>
          <w:p w:rsidR="00D152A7" w:rsidRDefault="003B372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4</w:t>
            </w:r>
          </w:p>
        </w:tc>
        <w:tc>
          <w:tcPr>
            <w:tcW w:w="1777" w:type="dxa"/>
          </w:tcPr>
          <w:p w:rsidR="00D152A7" w:rsidRDefault="003B372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/>
              </w:rPr>
              <w:t>0</w:t>
            </w:r>
          </w:p>
        </w:tc>
        <w:tc>
          <w:tcPr>
            <w:tcW w:w="1777" w:type="dxa"/>
          </w:tcPr>
          <w:p w:rsidR="00D152A7" w:rsidRDefault="00D152A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</w:rPr>
            </w:pPr>
          </w:p>
        </w:tc>
      </w:tr>
      <w:tr w:rsidR="00D152A7">
        <w:tc>
          <w:tcPr>
            <w:tcW w:w="1776" w:type="dxa"/>
          </w:tcPr>
          <w:p w:rsidR="00D152A7" w:rsidRDefault="003B372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  <w:b/>
              </w:rPr>
            </w:pPr>
            <w:r>
              <w:rPr>
                <w:rFonts w:hint="eastAsia"/>
                <w:b/>
              </w:rPr>
              <w:t>用户界面</w:t>
            </w:r>
          </w:p>
        </w:tc>
        <w:tc>
          <w:tcPr>
            <w:tcW w:w="1776" w:type="dxa"/>
          </w:tcPr>
          <w:p w:rsidR="00D152A7" w:rsidRDefault="003B372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4</w:t>
            </w:r>
          </w:p>
        </w:tc>
        <w:tc>
          <w:tcPr>
            <w:tcW w:w="1777" w:type="dxa"/>
          </w:tcPr>
          <w:p w:rsidR="00D152A7" w:rsidRDefault="003B372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4</w:t>
            </w:r>
          </w:p>
        </w:tc>
        <w:tc>
          <w:tcPr>
            <w:tcW w:w="1777" w:type="dxa"/>
          </w:tcPr>
          <w:p w:rsidR="00D152A7" w:rsidRDefault="003B372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/>
              </w:rPr>
              <w:t>0</w:t>
            </w:r>
          </w:p>
        </w:tc>
        <w:tc>
          <w:tcPr>
            <w:tcW w:w="1777" w:type="dxa"/>
          </w:tcPr>
          <w:p w:rsidR="00D152A7" w:rsidRDefault="00D152A7">
            <w:pPr>
              <w:spacing w:after="0" w:line="240" w:lineRule="auto"/>
              <w:ind w:left="144" w:right="144"/>
              <w:rPr>
                <w:rFonts w:ascii="Microsoft YaHei UI" w:eastAsia="Microsoft YaHei UI" w:hAnsi="Microsoft YaHei UI"/>
              </w:rPr>
            </w:pPr>
          </w:p>
        </w:tc>
      </w:tr>
    </w:tbl>
    <w:p w:rsidR="00D152A7" w:rsidRDefault="00D152A7">
      <w:pPr>
        <w:rPr>
          <w:rFonts w:ascii="Microsoft YaHei UI" w:eastAsia="Microsoft YaHei UI" w:hAnsi="Microsoft YaHei UI"/>
        </w:rPr>
      </w:pPr>
    </w:p>
    <w:p w:rsidR="00D152A7" w:rsidRDefault="00D152A7">
      <w:pPr>
        <w:rPr>
          <w:rFonts w:ascii="Microsoft YaHei UI" w:eastAsia="Microsoft YaHei UI" w:hAnsi="Microsoft YaHei UI"/>
        </w:rPr>
      </w:pPr>
    </w:p>
    <w:p w:rsidR="00D152A7" w:rsidRDefault="003B3727">
      <w:pPr>
        <w:pStyle w:val="21"/>
        <w:rPr>
          <w:rFonts w:ascii="Microsoft YaHei UI" w:eastAsia="Microsoft YaHei UI" w:hAnsi="Microsoft YaHei UI"/>
          <w:lang w:val="zh-CN"/>
        </w:rPr>
      </w:pPr>
      <w:bookmarkStart w:id="21" w:name="_缺陷分析"/>
      <w:bookmarkEnd w:id="21"/>
      <w:r>
        <w:rPr>
          <w:rFonts w:ascii="Microsoft YaHei UI" w:eastAsia="Microsoft YaHei UI" w:hAnsi="Microsoft YaHei UI"/>
          <w:lang w:val="zh-CN"/>
        </w:rPr>
        <w:t>缺陷分析</w:t>
      </w:r>
    </w:p>
    <w:p w:rsidR="00D152A7" w:rsidRDefault="00D152A7"/>
    <w:tbl>
      <w:tblPr>
        <w:tblW w:w="8883" w:type="dxa"/>
        <w:tblBorders>
          <w:top w:val="single" w:sz="4" w:space="0" w:color="B1C0CD"/>
          <w:bottom w:val="single" w:sz="4" w:space="0" w:color="B1C0CD"/>
          <w:insideH w:val="single" w:sz="4" w:space="0" w:color="B1C0CD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1480"/>
        <w:gridCol w:w="1480"/>
        <w:gridCol w:w="1481"/>
        <w:gridCol w:w="1481"/>
        <w:gridCol w:w="1481"/>
      </w:tblGrid>
      <w:tr w:rsidR="00D152A7">
        <w:tc>
          <w:tcPr>
            <w:tcW w:w="1480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b/>
                <w:bCs/>
              </w:rPr>
            </w:pPr>
            <w:r>
              <w:rPr>
                <w:rFonts w:ascii="Microsoft YaHei UI" w:eastAsia="Microsoft YaHei UI" w:hAnsi="Microsoft YaHei UI"/>
                <w:b/>
                <w:bCs/>
              </w:rPr>
              <w:t>需求</w:t>
            </w:r>
            <w:r>
              <w:rPr>
                <w:rFonts w:ascii="Microsoft YaHei UI" w:eastAsia="Microsoft YaHei UI" w:hAnsi="Microsoft YaHei UI" w:hint="eastAsia"/>
                <w:b/>
                <w:bCs/>
              </w:rPr>
              <w:t>/</w:t>
            </w:r>
            <w:r>
              <w:rPr>
                <w:rFonts w:ascii="Microsoft YaHei UI" w:eastAsia="Microsoft YaHei UI" w:hAnsi="Microsoft YaHei UI" w:hint="eastAsia"/>
                <w:b/>
                <w:bCs/>
              </w:rPr>
              <w:t>严重级别</w:t>
            </w:r>
          </w:p>
        </w:tc>
        <w:tc>
          <w:tcPr>
            <w:tcW w:w="1480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b/>
                <w:bCs/>
              </w:rPr>
            </w:pPr>
            <w:r>
              <w:rPr>
                <w:b/>
                <w:bCs/>
                <w:sz w:val="21"/>
              </w:rPr>
              <w:t>A-</w:t>
            </w:r>
            <w:r>
              <w:rPr>
                <w:rFonts w:hint="eastAsia"/>
                <w:b/>
                <w:bCs/>
                <w:sz w:val="21"/>
              </w:rPr>
              <w:t>严重影响系统运行的错误</w:t>
            </w:r>
          </w:p>
        </w:tc>
        <w:tc>
          <w:tcPr>
            <w:tcW w:w="1480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b/>
                <w:bCs/>
              </w:rPr>
            </w:pPr>
            <w:r>
              <w:rPr>
                <w:b/>
                <w:bCs/>
                <w:sz w:val="21"/>
              </w:rPr>
              <w:t>B-</w:t>
            </w:r>
            <w:r>
              <w:rPr>
                <w:rFonts w:hint="eastAsia"/>
                <w:b/>
                <w:bCs/>
                <w:sz w:val="21"/>
              </w:rPr>
              <w:t>功能缺陷，影响系统运行</w:t>
            </w:r>
          </w:p>
        </w:tc>
        <w:tc>
          <w:tcPr>
            <w:tcW w:w="1481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b/>
                <w:bCs/>
              </w:rPr>
            </w:pPr>
            <w:r>
              <w:rPr>
                <w:b/>
                <w:bCs/>
                <w:sz w:val="21"/>
              </w:rPr>
              <w:t>C-</w:t>
            </w:r>
            <w:r>
              <w:rPr>
                <w:rFonts w:hint="eastAsia"/>
                <w:b/>
                <w:bCs/>
                <w:sz w:val="21"/>
              </w:rPr>
              <w:t>不影响运行但必须修改</w:t>
            </w:r>
          </w:p>
        </w:tc>
        <w:tc>
          <w:tcPr>
            <w:tcW w:w="1481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b/>
                <w:bCs/>
              </w:rPr>
            </w:pPr>
            <w:r>
              <w:rPr>
                <w:b/>
                <w:bCs/>
                <w:sz w:val="21"/>
              </w:rPr>
              <w:t>D-</w:t>
            </w:r>
            <w:r>
              <w:rPr>
                <w:rFonts w:hint="eastAsia"/>
                <w:b/>
                <w:bCs/>
                <w:sz w:val="21"/>
              </w:rPr>
              <w:t>合理的建议</w:t>
            </w:r>
          </w:p>
        </w:tc>
        <w:tc>
          <w:tcPr>
            <w:tcW w:w="1481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b/>
                <w:bCs/>
              </w:rPr>
            </w:pPr>
            <w:r>
              <w:rPr>
                <w:rFonts w:hint="eastAsia"/>
                <w:b/>
                <w:bCs/>
                <w:sz w:val="21"/>
              </w:rPr>
              <w:t>总数</w:t>
            </w:r>
          </w:p>
        </w:tc>
      </w:tr>
      <w:tr w:rsidR="00D152A7">
        <w:tc>
          <w:tcPr>
            <w:tcW w:w="1480" w:type="dxa"/>
            <w:shd w:val="clear" w:color="auto" w:fill="E5EAEE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b/>
                <w:bCs/>
              </w:rPr>
            </w:pPr>
            <w:r>
              <w:rPr>
                <w:rFonts w:ascii="Microsoft YaHei UI" w:eastAsia="Microsoft YaHei UI" w:hAnsi="Microsoft YaHei UI" w:hint="eastAsia"/>
                <w:b/>
                <w:bCs/>
              </w:rPr>
              <w:t>展示所有球队信息</w:t>
            </w:r>
          </w:p>
        </w:tc>
        <w:tc>
          <w:tcPr>
            <w:tcW w:w="1480" w:type="dxa"/>
            <w:shd w:val="clear" w:color="auto" w:fill="E5EAEE"/>
          </w:tcPr>
          <w:p w:rsidR="00D152A7" w:rsidRDefault="00D152A7">
            <w:pPr>
              <w:spacing w:after="0" w:line="240" w:lineRule="auto"/>
              <w:rPr>
                <w:rFonts w:ascii="Microsoft YaHei UI" w:eastAsia="Microsoft YaHei UI" w:hAnsi="Microsoft YaHei UI"/>
              </w:rPr>
            </w:pPr>
          </w:p>
        </w:tc>
        <w:tc>
          <w:tcPr>
            <w:tcW w:w="1480" w:type="dxa"/>
            <w:shd w:val="clear" w:color="auto" w:fill="E5EAEE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1</w:t>
            </w:r>
            <w:r>
              <w:rPr>
                <w:rFonts w:ascii="Microsoft YaHei UI" w:eastAsia="Microsoft YaHei UI" w:hAnsi="Microsoft YaHei UI" w:hint="eastAsia"/>
              </w:rPr>
              <w:t>（</w:t>
            </w:r>
            <w:r>
              <w:rPr>
                <w:rFonts w:ascii="Microsoft YaHei UI" w:eastAsia="Microsoft YaHei UI" w:hAnsi="Microsoft YaHei UI" w:hint="eastAsia"/>
              </w:rPr>
              <w:t>I/O</w:t>
            </w:r>
            <w:r>
              <w:rPr>
                <w:rFonts w:ascii="Microsoft YaHei UI" w:eastAsia="Microsoft YaHei UI" w:hAnsi="Microsoft YaHei UI" w:hint="eastAsia"/>
              </w:rPr>
              <w:t>模块错误）</w:t>
            </w:r>
          </w:p>
        </w:tc>
        <w:tc>
          <w:tcPr>
            <w:tcW w:w="1481" w:type="dxa"/>
            <w:shd w:val="clear" w:color="auto" w:fill="E5EAEE"/>
          </w:tcPr>
          <w:p w:rsidR="00D152A7" w:rsidRDefault="00D152A7">
            <w:pPr>
              <w:spacing w:after="0" w:line="240" w:lineRule="auto"/>
              <w:rPr>
                <w:rFonts w:ascii="Microsoft YaHei UI" w:eastAsia="Microsoft YaHei UI" w:hAnsi="Microsoft YaHei UI"/>
              </w:rPr>
            </w:pPr>
          </w:p>
        </w:tc>
        <w:tc>
          <w:tcPr>
            <w:tcW w:w="1481" w:type="dxa"/>
            <w:shd w:val="clear" w:color="auto" w:fill="E5EAEE"/>
          </w:tcPr>
          <w:p w:rsidR="00D152A7" w:rsidRDefault="00D152A7">
            <w:pPr>
              <w:spacing w:after="0" w:line="240" w:lineRule="auto"/>
              <w:rPr>
                <w:rFonts w:ascii="Microsoft YaHei UI" w:eastAsia="Microsoft YaHei UI" w:hAnsi="Microsoft YaHei UI"/>
              </w:rPr>
            </w:pPr>
          </w:p>
        </w:tc>
        <w:tc>
          <w:tcPr>
            <w:tcW w:w="1481" w:type="dxa"/>
            <w:shd w:val="clear" w:color="auto" w:fill="E5EAEE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1</w:t>
            </w:r>
          </w:p>
        </w:tc>
      </w:tr>
      <w:tr w:rsidR="00D152A7">
        <w:tc>
          <w:tcPr>
            <w:tcW w:w="1480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b/>
                <w:bCs/>
              </w:rPr>
            </w:pPr>
            <w:r>
              <w:rPr>
                <w:rFonts w:ascii="Microsoft YaHei UI" w:eastAsia="Microsoft YaHei UI" w:hAnsi="Microsoft YaHei UI" w:hint="eastAsia"/>
                <w:b/>
                <w:bCs/>
              </w:rPr>
              <w:t>展示所有球员信息</w:t>
            </w:r>
          </w:p>
        </w:tc>
        <w:tc>
          <w:tcPr>
            <w:tcW w:w="1480" w:type="dxa"/>
          </w:tcPr>
          <w:p w:rsidR="00D152A7" w:rsidRDefault="00D152A7">
            <w:pPr>
              <w:spacing w:after="0" w:line="240" w:lineRule="auto"/>
              <w:rPr>
                <w:rFonts w:ascii="Microsoft YaHei UI" w:eastAsia="Microsoft YaHei UI" w:hAnsi="Microsoft YaHei UI"/>
              </w:rPr>
            </w:pPr>
          </w:p>
        </w:tc>
        <w:tc>
          <w:tcPr>
            <w:tcW w:w="1480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1</w:t>
            </w:r>
            <w:r>
              <w:rPr>
                <w:rFonts w:ascii="Microsoft YaHei UI" w:eastAsia="Microsoft YaHei UI" w:hAnsi="Microsoft YaHei UI" w:hint="eastAsia"/>
              </w:rPr>
              <w:t>（</w:t>
            </w:r>
            <w:r>
              <w:rPr>
                <w:rFonts w:ascii="Microsoft YaHei UI" w:eastAsia="Microsoft YaHei UI" w:hAnsi="Microsoft YaHei UI" w:hint="eastAsia"/>
              </w:rPr>
              <w:t>I/O</w:t>
            </w:r>
            <w:r>
              <w:rPr>
                <w:rFonts w:ascii="Microsoft YaHei UI" w:eastAsia="Microsoft YaHei UI" w:hAnsi="Microsoft YaHei UI" w:hint="eastAsia"/>
              </w:rPr>
              <w:t>模块错误）</w:t>
            </w:r>
          </w:p>
        </w:tc>
        <w:tc>
          <w:tcPr>
            <w:tcW w:w="1481" w:type="dxa"/>
          </w:tcPr>
          <w:p w:rsidR="00D152A7" w:rsidRDefault="00D152A7">
            <w:pPr>
              <w:spacing w:after="0" w:line="240" w:lineRule="auto"/>
              <w:rPr>
                <w:rFonts w:ascii="Microsoft YaHei UI" w:eastAsia="Microsoft YaHei UI" w:hAnsi="Microsoft YaHei UI"/>
              </w:rPr>
            </w:pPr>
          </w:p>
        </w:tc>
        <w:tc>
          <w:tcPr>
            <w:tcW w:w="1481" w:type="dxa"/>
          </w:tcPr>
          <w:p w:rsidR="00D152A7" w:rsidRDefault="00D152A7">
            <w:pPr>
              <w:spacing w:after="0" w:line="240" w:lineRule="auto"/>
              <w:rPr>
                <w:rFonts w:ascii="Microsoft YaHei UI" w:eastAsia="Microsoft YaHei UI" w:hAnsi="Microsoft YaHei UI"/>
              </w:rPr>
            </w:pPr>
          </w:p>
        </w:tc>
        <w:tc>
          <w:tcPr>
            <w:tcW w:w="1481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1</w:t>
            </w:r>
          </w:p>
        </w:tc>
      </w:tr>
      <w:tr w:rsidR="00D152A7">
        <w:tc>
          <w:tcPr>
            <w:tcW w:w="1480" w:type="dxa"/>
            <w:shd w:val="clear" w:color="auto" w:fill="E5EAEE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b/>
                <w:bCs/>
              </w:rPr>
            </w:pPr>
            <w:r>
              <w:rPr>
                <w:rFonts w:ascii="Microsoft YaHei UI" w:eastAsia="Microsoft YaHei UI" w:hAnsi="Microsoft YaHei UI" w:hint="eastAsia"/>
                <w:b/>
                <w:bCs/>
              </w:rPr>
              <w:t>展示排序后的球队信息</w:t>
            </w:r>
          </w:p>
        </w:tc>
        <w:tc>
          <w:tcPr>
            <w:tcW w:w="1480" w:type="dxa"/>
            <w:shd w:val="clear" w:color="auto" w:fill="E5EAEE"/>
          </w:tcPr>
          <w:p w:rsidR="00D152A7" w:rsidRDefault="00D152A7">
            <w:pPr>
              <w:spacing w:after="0" w:line="240" w:lineRule="auto"/>
              <w:rPr>
                <w:rFonts w:ascii="Microsoft YaHei UI" w:eastAsia="Microsoft YaHei UI" w:hAnsi="Microsoft YaHei UI"/>
              </w:rPr>
            </w:pPr>
          </w:p>
        </w:tc>
        <w:tc>
          <w:tcPr>
            <w:tcW w:w="1480" w:type="dxa"/>
            <w:shd w:val="clear" w:color="auto" w:fill="E5EAEE"/>
          </w:tcPr>
          <w:p w:rsidR="00D152A7" w:rsidRDefault="00D152A7">
            <w:pPr>
              <w:spacing w:after="0" w:line="240" w:lineRule="auto"/>
              <w:rPr>
                <w:rFonts w:ascii="Microsoft YaHei UI" w:eastAsia="Microsoft YaHei UI" w:hAnsi="Microsoft YaHei UI"/>
              </w:rPr>
            </w:pPr>
          </w:p>
        </w:tc>
        <w:tc>
          <w:tcPr>
            <w:tcW w:w="1481" w:type="dxa"/>
            <w:shd w:val="clear" w:color="auto" w:fill="E5EAEE"/>
          </w:tcPr>
          <w:p w:rsidR="00D152A7" w:rsidRDefault="00D152A7">
            <w:pPr>
              <w:spacing w:after="0" w:line="240" w:lineRule="auto"/>
              <w:rPr>
                <w:rFonts w:ascii="Microsoft YaHei UI" w:eastAsia="Microsoft YaHei UI" w:hAnsi="Microsoft YaHei UI"/>
              </w:rPr>
            </w:pPr>
          </w:p>
        </w:tc>
        <w:tc>
          <w:tcPr>
            <w:tcW w:w="1481" w:type="dxa"/>
            <w:shd w:val="clear" w:color="auto" w:fill="E5EAEE"/>
          </w:tcPr>
          <w:p w:rsidR="00D152A7" w:rsidRDefault="00D152A7">
            <w:pPr>
              <w:spacing w:after="0" w:line="240" w:lineRule="auto"/>
              <w:rPr>
                <w:rFonts w:ascii="Microsoft YaHei UI" w:eastAsia="Microsoft YaHei UI" w:hAnsi="Microsoft YaHei UI"/>
              </w:rPr>
            </w:pPr>
          </w:p>
        </w:tc>
        <w:tc>
          <w:tcPr>
            <w:tcW w:w="1481" w:type="dxa"/>
            <w:shd w:val="clear" w:color="auto" w:fill="E5EAEE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/>
              </w:rPr>
              <w:t>0</w:t>
            </w:r>
          </w:p>
        </w:tc>
      </w:tr>
      <w:tr w:rsidR="00D152A7">
        <w:tc>
          <w:tcPr>
            <w:tcW w:w="1480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b/>
                <w:bCs/>
              </w:rPr>
            </w:pPr>
            <w:r>
              <w:rPr>
                <w:rFonts w:ascii="Microsoft YaHei UI" w:eastAsia="Microsoft YaHei UI" w:hAnsi="Microsoft YaHei UI" w:hint="eastAsia"/>
                <w:b/>
                <w:bCs/>
              </w:rPr>
              <w:t>展示排序后的球员信息</w:t>
            </w:r>
          </w:p>
        </w:tc>
        <w:tc>
          <w:tcPr>
            <w:tcW w:w="1480" w:type="dxa"/>
          </w:tcPr>
          <w:p w:rsidR="00D152A7" w:rsidRDefault="00D152A7">
            <w:pPr>
              <w:spacing w:after="0" w:line="240" w:lineRule="auto"/>
              <w:rPr>
                <w:rFonts w:ascii="Microsoft YaHei UI" w:eastAsia="Microsoft YaHei UI" w:hAnsi="Microsoft YaHei UI"/>
              </w:rPr>
            </w:pPr>
          </w:p>
        </w:tc>
        <w:tc>
          <w:tcPr>
            <w:tcW w:w="1480" w:type="dxa"/>
          </w:tcPr>
          <w:p w:rsidR="00D152A7" w:rsidRDefault="00D152A7">
            <w:pPr>
              <w:spacing w:after="0" w:line="240" w:lineRule="auto"/>
              <w:rPr>
                <w:rFonts w:ascii="Microsoft YaHei UI" w:eastAsia="Microsoft YaHei UI" w:hAnsi="Microsoft YaHei UI"/>
              </w:rPr>
            </w:pPr>
          </w:p>
        </w:tc>
        <w:tc>
          <w:tcPr>
            <w:tcW w:w="1481" w:type="dxa"/>
          </w:tcPr>
          <w:p w:rsidR="00D152A7" w:rsidRDefault="00D152A7">
            <w:pPr>
              <w:spacing w:after="0" w:line="240" w:lineRule="auto"/>
              <w:rPr>
                <w:rFonts w:ascii="Microsoft YaHei UI" w:eastAsia="Microsoft YaHei UI" w:hAnsi="Microsoft YaHei UI"/>
              </w:rPr>
            </w:pPr>
          </w:p>
        </w:tc>
        <w:tc>
          <w:tcPr>
            <w:tcW w:w="1481" w:type="dxa"/>
          </w:tcPr>
          <w:p w:rsidR="00D152A7" w:rsidRDefault="00D152A7">
            <w:pPr>
              <w:spacing w:after="0" w:line="240" w:lineRule="auto"/>
              <w:rPr>
                <w:rFonts w:ascii="Microsoft YaHei UI" w:eastAsia="Microsoft YaHei UI" w:hAnsi="Microsoft YaHei UI"/>
              </w:rPr>
            </w:pPr>
          </w:p>
        </w:tc>
        <w:tc>
          <w:tcPr>
            <w:tcW w:w="1481" w:type="dxa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/>
              </w:rPr>
              <w:t>0</w:t>
            </w:r>
          </w:p>
        </w:tc>
      </w:tr>
      <w:tr w:rsidR="00D152A7">
        <w:tc>
          <w:tcPr>
            <w:tcW w:w="1480" w:type="dxa"/>
            <w:shd w:val="clear" w:color="auto" w:fill="E5EAEE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  <w:b/>
                <w:bCs/>
              </w:rPr>
            </w:pPr>
            <w:r>
              <w:rPr>
                <w:rFonts w:ascii="Microsoft YaHei UI" w:eastAsia="Microsoft YaHei UI" w:hAnsi="Microsoft YaHei UI" w:hint="eastAsia"/>
                <w:b/>
                <w:bCs/>
              </w:rPr>
              <w:t>总数</w:t>
            </w:r>
          </w:p>
        </w:tc>
        <w:tc>
          <w:tcPr>
            <w:tcW w:w="1480" w:type="dxa"/>
            <w:shd w:val="clear" w:color="auto" w:fill="E5EAEE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/>
              </w:rPr>
              <w:t>0</w:t>
            </w:r>
          </w:p>
        </w:tc>
        <w:tc>
          <w:tcPr>
            <w:tcW w:w="1480" w:type="dxa"/>
            <w:shd w:val="clear" w:color="auto" w:fill="E5EAEE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2</w:t>
            </w:r>
          </w:p>
        </w:tc>
        <w:tc>
          <w:tcPr>
            <w:tcW w:w="1481" w:type="dxa"/>
            <w:shd w:val="clear" w:color="auto" w:fill="E5EAEE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0</w:t>
            </w:r>
          </w:p>
        </w:tc>
        <w:tc>
          <w:tcPr>
            <w:tcW w:w="1481" w:type="dxa"/>
            <w:shd w:val="clear" w:color="auto" w:fill="E5EAEE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/>
              </w:rPr>
              <w:t>0</w:t>
            </w:r>
          </w:p>
        </w:tc>
        <w:tc>
          <w:tcPr>
            <w:tcW w:w="1481" w:type="dxa"/>
            <w:shd w:val="clear" w:color="auto" w:fill="E5EAEE"/>
          </w:tcPr>
          <w:p w:rsidR="00D152A7" w:rsidRDefault="003B3727">
            <w:pPr>
              <w:spacing w:after="0" w:line="240" w:lineRule="auto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2</w:t>
            </w:r>
          </w:p>
        </w:tc>
      </w:tr>
    </w:tbl>
    <w:p w:rsidR="00D152A7" w:rsidRDefault="00D152A7">
      <w:pPr>
        <w:rPr>
          <w:rFonts w:ascii="Microsoft YaHei UI" w:eastAsia="Microsoft YaHei UI" w:hAnsi="Microsoft YaHei UI"/>
          <w:sz w:val="18"/>
        </w:rPr>
      </w:pPr>
    </w:p>
    <w:p w:rsidR="00D152A7" w:rsidRDefault="003B3727">
      <w:pPr>
        <w:ind w:firstLineChars="200" w:firstLine="420"/>
        <w:rPr>
          <w:rFonts w:ascii="Microsoft YaHei UI" w:eastAsia="Microsoft YaHei UI" w:hAnsi="Microsoft YaHei UI"/>
        </w:rPr>
      </w:pPr>
      <w:r>
        <w:rPr>
          <w:rFonts w:hint="eastAsia"/>
          <w:sz w:val="21"/>
        </w:rPr>
        <w:t>本次测试中共发现</w:t>
      </w:r>
      <w:r>
        <w:rPr>
          <w:sz w:val="21"/>
        </w:rPr>
        <w:t>bug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个，按严重程度，缺陷集中在</w:t>
      </w:r>
      <w:r>
        <w:rPr>
          <w:sz w:val="21"/>
        </w:rPr>
        <w:t>B</w:t>
      </w:r>
      <w:r>
        <w:rPr>
          <w:rFonts w:hint="eastAsia"/>
          <w:sz w:val="21"/>
        </w:rPr>
        <w:t>级，即功能性缺陷相当对多些。</w:t>
      </w:r>
    </w:p>
    <w:bookmarkStart w:id="22" w:name="_综合评价"/>
    <w:bookmarkStart w:id="23" w:name="_Toc274664407"/>
    <w:bookmarkEnd w:id="22"/>
    <w:p w:rsidR="00D152A7" w:rsidRDefault="003B3727">
      <w:pPr>
        <w:pStyle w:val="1"/>
        <w:spacing w:after="0" w:line="360" w:lineRule="auto"/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lastRenderedPageBreak/>
        <w:fldChar w:fldCharType="begin"/>
      </w:r>
      <w:r>
        <w:rPr>
          <w:rFonts w:ascii="宋体" w:eastAsia="宋体" w:hAnsi="宋体"/>
          <w:b/>
        </w:rPr>
        <w:instrText xml:space="preserve"> HYPERLINK  \l "_</w:instrText>
      </w:r>
      <w:r>
        <w:rPr>
          <w:rFonts w:ascii="宋体" w:eastAsia="宋体" w:hAnsi="宋体"/>
          <w:b/>
        </w:rPr>
        <w:instrText>编写目的</w:instrText>
      </w:r>
      <w:r>
        <w:rPr>
          <w:rFonts w:ascii="宋体" w:eastAsia="宋体" w:hAnsi="宋体"/>
          <w:b/>
        </w:rPr>
        <w:instrText xml:space="preserve">_1" </w:instrText>
      </w:r>
      <w:r>
        <w:rPr>
          <w:rFonts w:ascii="宋体" w:eastAsia="宋体" w:hAnsi="宋体"/>
          <w:b/>
        </w:rPr>
        <w:fldChar w:fldCharType="separate"/>
      </w:r>
      <w:r>
        <w:rPr>
          <w:rStyle w:val="aff0"/>
          <w:rFonts w:ascii="宋体" w:eastAsia="宋体" w:hAnsi="宋体" w:hint="eastAsia"/>
          <w:b/>
        </w:rPr>
        <w:t>综合评价</w:t>
      </w:r>
      <w:bookmarkEnd w:id="23"/>
      <w:r>
        <w:rPr>
          <w:rFonts w:ascii="宋体" w:eastAsia="宋体" w:hAnsi="宋体"/>
          <w:b/>
        </w:rPr>
        <w:fldChar w:fldCharType="end"/>
      </w:r>
    </w:p>
    <w:p w:rsidR="00D152A7" w:rsidRDefault="003B3727">
      <w:pPr>
        <w:pStyle w:val="21"/>
        <w:rPr>
          <w:sz w:val="28"/>
        </w:rPr>
      </w:pPr>
      <w:bookmarkStart w:id="24" w:name="_软件能力"/>
      <w:bookmarkEnd w:id="24"/>
      <w:r>
        <w:rPr>
          <w:rFonts w:hint="eastAsia"/>
          <w:sz w:val="28"/>
        </w:rPr>
        <w:t>软件能力</w:t>
      </w:r>
    </w:p>
    <w:p w:rsidR="00D152A7" w:rsidRDefault="003B3727">
      <w:pPr>
        <w:pStyle w:val="a8"/>
        <w:ind w:firstLine="440"/>
        <w:rPr>
          <w:sz w:val="22"/>
        </w:rPr>
      </w:pPr>
      <w:r>
        <w:rPr>
          <w:rFonts w:hint="eastAsia"/>
          <w:sz w:val="22"/>
        </w:rPr>
        <w:t>经过项目组开发人员、测试人员以及相关人员的协力合作，</w:t>
      </w:r>
      <w:r>
        <w:rPr>
          <w:rFonts w:hint="eastAsia"/>
          <w:sz w:val="22"/>
        </w:rPr>
        <w:t>NBA Data Collector</w:t>
      </w:r>
      <w:r>
        <w:rPr>
          <w:rFonts w:hint="eastAsia"/>
          <w:sz w:val="22"/>
        </w:rPr>
        <w:t>迭代一</w:t>
      </w:r>
      <w:r>
        <w:rPr>
          <w:sz w:val="22"/>
        </w:rPr>
        <w:t>系统</w:t>
      </w:r>
      <w:r>
        <w:rPr>
          <w:rFonts w:hint="eastAsia"/>
          <w:sz w:val="22"/>
        </w:rPr>
        <w:t>项目已达到交付标准。该系统能够实现用户需求说明书上的功能，能够满足民用户、专家、管理员的需求。</w:t>
      </w:r>
    </w:p>
    <w:p w:rsidR="00D152A7" w:rsidRDefault="00D152A7">
      <w:pPr>
        <w:rPr>
          <w:sz w:val="21"/>
        </w:rPr>
      </w:pPr>
    </w:p>
    <w:p w:rsidR="00D152A7" w:rsidRDefault="003B3727">
      <w:pPr>
        <w:pStyle w:val="21"/>
        <w:rPr>
          <w:sz w:val="28"/>
        </w:rPr>
      </w:pPr>
      <w:bookmarkStart w:id="25" w:name="_建议"/>
      <w:bookmarkEnd w:id="25"/>
      <w:r>
        <w:rPr>
          <w:rFonts w:hint="eastAsia"/>
          <w:sz w:val="28"/>
        </w:rPr>
        <w:t>建议</w:t>
      </w:r>
    </w:p>
    <w:p w:rsidR="00D152A7" w:rsidRDefault="003B3727">
      <w:pPr>
        <w:ind w:firstLineChars="200" w:firstLine="440"/>
        <w:rPr>
          <w:rFonts w:ascii="宋体" w:eastAsia="宋体" w:hAnsi="宋体"/>
          <w:color w:val="auto"/>
          <w:kern w:val="2"/>
          <w:sz w:val="22"/>
          <w:szCs w:val="21"/>
        </w:rPr>
      </w:pPr>
      <w:r>
        <w:rPr>
          <w:rFonts w:ascii="宋体" w:eastAsia="宋体" w:hAnsi="宋体" w:hint="eastAsia"/>
          <w:color w:val="auto"/>
          <w:sz w:val="22"/>
          <w:szCs w:val="21"/>
        </w:rPr>
        <w:t>需求提出方可以在使用该系统的基础上，继续搜集用户的使用需求反馈，以便在今后的</w:t>
      </w:r>
      <w:r>
        <w:rPr>
          <w:rFonts w:ascii="宋体" w:eastAsia="宋体" w:hAnsi="宋体" w:hint="eastAsia"/>
          <w:color w:val="auto"/>
          <w:sz w:val="22"/>
          <w:szCs w:val="21"/>
        </w:rPr>
        <w:t>迭代</w:t>
      </w:r>
      <w:r>
        <w:rPr>
          <w:rFonts w:ascii="宋体" w:eastAsia="宋体" w:hAnsi="宋体" w:hint="eastAsia"/>
          <w:color w:val="auto"/>
          <w:sz w:val="22"/>
          <w:szCs w:val="21"/>
        </w:rPr>
        <w:t>版本中补充并完善。</w:t>
      </w:r>
    </w:p>
    <w:p w:rsidR="00D152A7" w:rsidRDefault="00D152A7"/>
    <w:sectPr w:rsidR="00D152A7">
      <w:footerReference w:type="default" r:id="rId8"/>
      <w:pgSz w:w="11907" w:h="16839"/>
      <w:pgMar w:top="2678" w:right="1512" w:bottom="1913" w:left="1512" w:header="91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727" w:rsidRDefault="003B3727">
      <w:pPr>
        <w:spacing w:before="0" w:after="0" w:line="240" w:lineRule="auto"/>
      </w:pPr>
      <w:r>
        <w:separator/>
      </w:r>
    </w:p>
  </w:endnote>
  <w:endnote w:type="continuationSeparator" w:id="0">
    <w:p w:rsidR="003B3727" w:rsidRDefault="003B372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2A7" w:rsidRDefault="003B3727">
    <w:pPr>
      <w:pStyle w:val="af4"/>
    </w:pPr>
    <w:r>
      <w:rPr>
        <w:rFonts w:hint="eastAsia"/>
      </w:rPr>
      <w:t>第</w:t>
    </w:r>
    <w:r>
      <w:fldChar w:fldCharType="begin"/>
    </w:r>
    <w:r>
      <w:instrText>page</w:instrText>
    </w:r>
    <w:r>
      <w:fldChar w:fldCharType="separate"/>
    </w:r>
    <w:r w:rsidR="009A694A">
      <w:rPr>
        <w:noProof/>
      </w:rPr>
      <w:t>11</w:t>
    </w:r>
    <w:r>
      <w:fldChar w:fldCharType="end"/>
    </w:r>
    <w:r>
      <w:rPr>
        <w:lang w:val="zh-CN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727" w:rsidRDefault="003B3727">
      <w:pPr>
        <w:spacing w:before="0" w:after="0" w:line="240" w:lineRule="auto"/>
      </w:pPr>
      <w:r>
        <w:separator/>
      </w:r>
    </w:p>
  </w:footnote>
  <w:footnote w:type="continuationSeparator" w:id="0">
    <w:p w:rsidR="003B3727" w:rsidRDefault="003B372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FFFFFF80"/>
    <w:lvl w:ilvl="0" w:tentative="1">
      <w:start w:val="1"/>
      <w:numFmt w:val="bullet"/>
      <w:pStyle w:val="5"/>
      <w:lvlText w:val=""/>
      <w:lvlJc w:val="left"/>
      <w:pPr>
        <w:tabs>
          <w:tab w:val="left" w:pos="1800"/>
        </w:tabs>
        <w:ind w:left="1800" w:hanging="360"/>
      </w:pPr>
      <w:rPr>
        <w:rFonts w:ascii="Symbol" w:eastAsia="Symbol" w:hAnsi="Symbol" w:hint="default"/>
      </w:rPr>
    </w:lvl>
  </w:abstractNum>
  <w:abstractNum w:abstractNumId="1">
    <w:nsid w:val="FFFFFF81"/>
    <w:multiLevelType w:val="singleLevel"/>
    <w:tmpl w:val="FFFFFF81"/>
    <w:lvl w:ilvl="0" w:tentative="1">
      <w:start w:val="1"/>
      <w:numFmt w:val="bullet"/>
      <w:pStyle w:val="4"/>
      <w:lvlText w:val=""/>
      <w:lvlJc w:val="left"/>
      <w:pPr>
        <w:tabs>
          <w:tab w:val="left" w:pos="1440"/>
        </w:tabs>
        <w:ind w:left="1440" w:hanging="360"/>
      </w:pPr>
      <w:rPr>
        <w:rFonts w:ascii="Symbol" w:eastAsia="Symbol" w:hAnsi="Symbol" w:hint="default"/>
      </w:rPr>
    </w:lvl>
  </w:abstractNum>
  <w:abstractNum w:abstractNumId="2">
    <w:nsid w:val="FFFFFF82"/>
    <w:multiLevelType w:val="singleLevel"/>
    <w:tmpl w:val="FFFFFF82"/>
    <w:lvl w:ilvl="0" w:tentative="1">
      <w:start w:val="1"/>
      <w:numFmt w:val="bullet"/>
      <w:pStyle w:val="3"/>
      <w:lvlText w:val=""/>
      <w:lvlJc w:val="left"/>
      <w:pPr>
        <w:tabs>
          <w:tab w:val="left" w:pos="1080"/>
        </w:tabs>
        <w:ind w:left="1080" w:hanging="360"/>
      </w:pPr>
      <w:rPr>
        <w:rFonts w:ascii="Symbol" w:eastAsia="Symbol" w:hAnsi="Symbol" w:hint="default"/>
      </w:rPr>
    </w:lvl>
  </w:abstractNum>
  <w:abstractNum w:abstractNumId="3">
    <w:nsid w:val="FFFFFF83"/>
    <w:multiLevelType w:val="singleLevel"/>
    <w:tmpl w:val="FFFFFF83"/>
    <w:lvl w:ilvl="0" w:tentative="1">
      <w:start w:val="1"/>
      <w:numFmt w:val="bullet"/>
      <w:pStyle w:val="2"/>
      <w:lvlText w:val=""/>
      <w:lvlJc w:val="left"/>
      <w:pPr>
        <w:tabs>
          <w:tab w:val="left" w:pos="720"/>
        </w:tabs>
        <w:ind w:left="720" w:hanging="360"/>
      </w:pPr>
      <w:rPr>
        <w:rFonts w:ascii="Symbol" w:eastAsia="Symbol" w:hAnsi="Symbol" w:hint="default"/>
      </w:rPr>
    </w:lvl>
  </w:abstractNum>
  <w:abstractNum w:abstractNumId="4">
    <w:nsid w:val="FFFFFF89"/>
    <w:multiLevelType w:val="singleLevel"/>
    <w:tmpl w:val="FFFFFF89"/>
    <w:lvl w:ilvl="0" w:tentative="1">
      <w:start w:val="1"/>
      <w:numFmt w:val="bullet"/>
      <w:pStyle w:val="a"/>
      <w:lvlText w:val="•"/>
      <w:lvlJc w:val="left"/>
      <w:pPr>
        <w:ind w:left="360" w:hanging="360"/>
      </w:pPr>
      <w:rPr>
        <w:rFonts w:ascii="Cambria" w:eastAsia="Cambria" w:hAnsi="Cambria" w:hint="default"/>
        <w:color w:val="7E97AD"/>
      </w:rPr>
    </w:lvl>
  </w:abstractNum>
  <w:abstractNum w:abstractNumId="5">
    <w:nsid w:val="367F6A45"/>
    <w:multiLevelType w:val="multilevel"/>
    <w:tmpl w:val="367F6A45"/>
    <w:lvl w:ilvl="0" w:tentative="1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pStyle w:val="20"/>
      <w:suff w:val="space"/>
      <w:lvlText w:val="%1.%2"/>
      <w:lvlJc w:val="left"/>
      <w:pPr>
        <w:ind w:left="936" w:hanging="576"/>
      </w:pPr>
      <w:rPr>
        <w:rFonts w:hint="default"/>
      </w:rPr>
    </w:lvl>
    <w:lvl w:ilvl="2" w:tentative="1">
      <w:start w:val="1"/>
      <w:numFmt w:val="lowerLetter"/>
      <w:pStyle w:val="30"/>
      <w:lvlText w:val="%3."/>
      <w:lvlJc w:val="left"/>
      <w:pPr>
        <w:ind w:left="720" w:hanging="360"/>
      </w:pPr>
      <w:rPr>
        <w:rFonts w:hint="default"/>
      </w:rPr>
    </w:lvl>
    <w:lvl w:ilvl="3" w:tentative="1">
      <w:start w:val="1"/>
      <w:numFmt w:val="lowerRoman"/>
      <w:pStyle w:val="40"/>
      <w:lvlText w:val="%4."/>
      <w:lvlJc w:val="left"/>
      <w:pPr>
        <w:ind w:left="1080" w:hanging="360"/>
      </w:pPr>
      <w:rPr>
        <w:rFonts w:hint="default"/>
      </w:rPr>
    </w:lvl>
    <w:lvl w:ilvl="4" w:tentative="1">
      <w:start w:val="1"/>
      <w:numFmt w:val="lowerLetter"/>
      <w:pStyle w:val="50"/>
      <w:lvlText w:val="(%5)"/>
      <w:lvlJc w:val="left"/>
      <w:pPr>
        <w:ind w:left="1800" w:hanging="360"/>
      </w:pPr>
      <w:rPr>
        <w:rFonts w:hint="default"/>
      </w:rPr>
    </w:lvl>
    <w:lvl w:ilvl="5" w:tentative="1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1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550BBB21"/>
    <w:multiLevelType w:val="singleLevel"/>
    <w:tmpl w:val="550BBB21"/>
    <w:lvl w:ilvl="0">
      <w:start w:val="1"/>
      <w:numFmt w:val="decimal"/>
      <w:suff w:val="nothing"/>
      <w:lvlText w:val="%1、"/>
      <w:lvlJc w:val="left"/>
    </w:lvl>
  </w:abstractNum>
  <w:abstractNum w:abstractNumId="7">
    <w:nsid w:val="550BBCB6"/>
    <w:multiLevelType w:val="singleLevel"/>
    <w:tmpl w:val="550BBCB6"/>
    <w:lvl w:ilvl="0">
      <w:start w:val="1"/>
      <w:numFmt w:val="decimal"/>
      <w:suff w:val="nothing"/>
      <w:lvlText w:val="%1、"/>
      <w:lvlJc w:val="left"/>
    </w:lvl>
  </w:abstractNum>
  <w:abstractNum w:abstractNumId="8">
    <w:nsid w:val="550BC2A4"/>
    <w:multiLevelType w:val="singleLevel"/>
    <w:tmpl w:val="550BC2A4"/>
    <w:lvl w:ilvl="0">
      <w:start w:val="1"/>
      <w:numFmt w:val="decimal"/>
      <w:suff w:val="nothing"/>
      <w:lvlText w:val="%1、"/>
      <w:lvlJc w:val="left"/>
    </w:lvl>
  </w:abstractNum>
  <w:abstractNum w:abstractNumId="9">
    <w:nsid w:val="550BC2E7"/>
    <w:multiLevelType w:val="singleLevel"/>
    <w:tmpl w:val="550BC2E7"/>
    <w:lvl w:ilvl="0">
      <w:start w:val="1"/>
      <w:numFmt w:val="decimal"/>
      <w:suff w:val="nothing"/>
      <w:lvlText w:val="%1."/>
      <w:lvlJc w:val="left"/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7341B"/>
    <w:rsid w:val="000F2F85"/>
    <w:rsid w:val="00103A9B"/>
    <w:rsid w:val="00115371"/>
    <w:rsid w:val="00143B00"/>
    <w:rsid w:val="001665D4"/>
    <w:rsid w:val="001A42E1"/>
    <w:rsid w:val="001F0564"/>
    <w:rsid w:val="00287632"/>
    <w:rsid w:val="002B0774"/>
    <w:rsid w:val="003A49D2"/>
    <w:rsid w:val="003B0459"/>
    <w:rsid w:val="003B3727"/>
    <w:rsid w:val="003E3C73"/>
    <w:rsid w:val="00441EE7"/>
    <w:rsid w:val="00455705"/>
    <w:rsid w:val="004E162C"/>
    <w:rsid w:val="00504DB2"/>
    <w:rsid w:val="00527543"/>
    <w:rsid w:val="005B44BB"/>
    <w:rsid w:val="006278FB"/>
    <w:rsid w:val="00646027"/>
    <w:rsid w:val="00676C66"/>
    <w:rsid w:val="00710AD3"/>
    <w:rsid w:val="00771906"/>
    <w:rsid w:val="00792295"/>
    <w:rsid w:val="007C2436"/>
    <w:rsid w:val="007D4B04"/>
    <w:rsid w:val="00801140"/>
    <w:rsid w:val="00812B80"/>
    <w:rsid w:val="00843D2D"/>
    <w:rsid w:val="00845EC3"/>
    <w:rsid w:val="00892634"/>
    <w:rsid w:val="008A41AC"/>
    <w:rsid w:val="008B7760"/>
    <w:rsid w:val="009057D0"/>
    <w:rsid w:val="00924E2A"/>
    <w:rsid w:val="00961A89"/>
    <w:rsid w:val="009A694A"/>
    <w:rsid w:val="009F40C8"/>
    <w:rsid w:val="00A33D89"/>
    <w:rsid w:val="00A54E1C"/>
    <w:rsid w:val="00A76B53"/>
    <w:rsid w:val="00AA75B3"/>
    <w:rsid w:val="00AB1CFD"/>
    <w:rsid w:val="00AC7570"/>
    <w:rsid w:val="00B1144C"/>
    <w:rsid w:val="00B46568"/>
    <w:rsid w:val="00B51F3C"/>
    <w:rsid w:val="00B54B5E"/>
    <w:rsid w:val="00B7552F"/>
    <w:rsid w:val="00B95E4A"/>
    <w:rsid w:val="00B97CAC"/>
    <w:rsid w:val="00BA1D30"/>
    <w:rsid w:val="00BA3549"/>
    <w:rsid w:val="00BE17FA"/>
    <w:rsid w:val="00C2279B"/>
    <w:rsid w:val="00C25367"/>
    <w:rsid w:val="00C509F5"/>
    <w:rsid w:val="00CF025F"/>
    <w:rsid w:val="00D152A7"/>
    <w:rsid w:val="00D37CA3"/>
    <w:rsid w:val="00DB207B"/>
    <w:rsid w:val="00DD728F"/>
    <w:rsid w:val="00E54485"/>
    <w:rsid w:val="00F07151"/>
    <w:rsid w:val="00F41F2A"/>
    <w:rsid w:val="00F7341B"/>
    <w:rsid w:val="00F9580D"/>
    <w:rsid w:val="00FA6D34"/>
    <w:rsid w:val="00FD21F0"/>
    <w:rsid w:val="0533078D"/>
    <w:rsid w:val="0B98140C"/>
    <w:rsid w:val="10334C12"/>
    <w:rsid w:val="5A2A1CF2"/>
    <w:rsid w:val="5EA55D3F"/>
    <w:rsid w:val="6EE7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A52D4963-43F9-4360-B3F8-ED57B6A5C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unhideWhenUsed="1" w:qFormat="1"/>
    <w:lsdException w:name="heading 3" w:uiPriority="1" w:unhideWhenUsed="1" w:qFormat="1"/>
    <w:lsdException w:name="heading 4" w:uiPriority="18" w:unhideWhenUsed="1" w:qFormat="1"/>
    <w:lsdException w:name="heading 5" w:uiPriority="18" w:unhideWhenUsed="1" w:qFormat="1"/>
    <w:lsdException w:name="heading 6" w:uiPriority="18" w:unhideWhenUsed="1" w:qFormat="1"/>
    <w:lsdException w:name="heading 7" w:uiPriority="18" w:unhideWhenUsed="1" w:qFormat="1"/>
    <w:lsdException w:name="heading 8" w:uiPriority="18" w:unhideWhenUsed="1" w:qFormat="1"/>
    <w:lsdException w:name="heading 9" w:uiPriority="18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unhideWhenUsed="1"/>
    <w:lsdException w:name="footer" w:unhideWhenUsed="1"/>
    <w:lsdException w:name="index heading" w:unhideWhenUsed="1"/>
    <w:lsdException w:name="caption" w:semiHidden="1" w:uiPriority="35" w:unhideWhenUsed="1" w:qFormat="1"/>
    <w:lsdException w:name="table of figures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unhideWhenUsed="1"/>
    <w:lsdException w:name="page number" w:unhideWhenUsed="1"/>
    <w:lsdException w:name="endnote reference" w:semiHidden="1" w:uiPriority="0" w:unhideWhenUsed="1"/>
    <w:lsdException w:name="endnote text" w:unhideWhenUsed="1"/>
    <w:lsdException w:name="table of authorities" w:unhideWhenUsed="1"/>
    <w:lsdException w:name="macro" w:semiHidden="1" w:uiPriority="0" w:unhideWhenUsed="1"/>
    <w:lsdException w:name="toa heading" w:unhideWhenUsed="1"/>
    <w:lsdException w:name="List" w:unhideWhenUsed="1"/>
    <w:lsdException w:name="List Bullet" w:uiPriority="1" w:unhideWhenUsed="1" w:qFormat="1"/>
    <w:lsdException w:name="List Number" w:uiPriority="1" w:unhideWhenUsed="1" w:qFormat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iPriority="1" w:unhideWhenUsed="1" w:qFormat="1"/>
    <w:lsdException w:name="List Number 3" w:uiPriority="18" w:unhideWhenUsed="1" w:qFormat="1"/>
    <w:lsdException w:name="List Number 4" w:uiPriority="18" w:unhideWhenUsed="1"/>
    <w:lsdException w:name="List Number 5" w:uiPriority="18" w:unhideWhenUsed="1"/>
    <w:lsdException w:name="Title" w:uiPriority="19" w:qFormat="1"/>
    <w:lsdException w:name="Closing" w:unhideWhenUsed="1"/>
    <w:lsdException w:name="Signature" w:uiPriority="9" w:unhideWhenUsed="1" w:qFormat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semiHidden="1" w:uiPriority="0" w:unhideWhenUsed="1"/>
    <w:lsdException w:name="Subtitle" w:uiPriority="19" w:qFormat="1"/>
    <w:lsdException w:name="Salutation" w:unhideWhenUsed="1"/>
    <w:lsdException w:name="Date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semiHidden="1" w:uiPriority="0" w:unhideWhenUsed="1"/>
    <w:lsdException w:name="Hyperlink" w:unhideWhenUsed="1"/>
    <w:lsdException w:name="FollowedHyperlink" w:unhideWhenUsed="1"/>
    <w:lsdException w:name="Strong" w:uiPriority="1" w:qFormat="1"/>
    <w:lsdException w:name="Emphasis" w:uiPriority="20"/>
    <w:lsdException w:name="Document Map" w:unhideWhenUsed="1"/>
    <w:lsdException w:name="Plain Text" w:unhideWhenUsed="1"/>
    <w:lsdException w:name="E-mail Signature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iPriority="0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semiHidden="1" w:uiPriority="0" w:unhideWhenUsed="1"/>
    <w:lsdException w:name="HTML Typewriter" w:unhideWhenUsed="1"/>
    <w:lsdException w:name="HTML Variable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before="40" w:after="160" w:line="288" w:lineRule="auto"/>
    </w:pPr>
    <w:rPr>
      <w:rFonts w:ascii="Cambria" w:eastAsia="黑体" w:hAnsi="Cambria" w:cs="黑体"/>
      <w:color w:val="565656"/>
      <w:kern w:val="20"/>
    </w:rPr>
  </w:style>
  <w:style w:type="paragraph" w:styleId="1">
    <w:name w:val="heading 1"/>
    <w:basedOn w:val="a1"/>
    <w:next w:val="a1"/>
    <w:link w:val="1Ch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21">
    <w:name w:val="heading 2"/>
    <w:basedOn w:val="a1"/>
    <w:next w:val="a1"/>
    <w:link w:val="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="Calibri" w:eastAsia="宋体" w:hAnsi="Calibri"/>
      <w:caps/>
      <w:color w:val="557087"/>
      <w:sz w:val="24"/>
    </w:rPr>
  </w:style>
  <w:style w:type="paragraph" w:styleId="31">
    <w:name w:val="heading 3"/>
    <w:basedOn w:val="a1"/>
    <w:next w:val="a1"/>
    <w:link w:val="3Char"/>
    <w:uiPriority w:val="1"/>
    <w:unhideWhenUsed/>
    <w:qFormat/>
    <w:pPr>
      <w:keepNext/>
      <w:keepLines/>
      <w:spacing w:before="200" w:after="0"/>
      <w:outlineLvl w:val="2"/>
    </w:pPr>
    <w:rPr>
      <w:rFonts w:ascii="Calibri" w:eastAsia="宋体" w:hAnsi="Calibri"/>
      <w:b/>
      <w:bCs/>
      <w:color w:val="7E97AD"/>
    </w:rPr>
  </w:style>
  <w:style w:type="paragraph" w:styleId="41">
    <w:name w:val="heading 4"/>
    <w:basedOn w:val="a1"/>
    <w:next w:val="a1"/>
    <w:link w:val="4Char"/>
    <w:uiPriority w:val="18"/>
    <w:unhideWhenUsed/>
    <w:qFormat/>
    <w:pPr>
      <w:keepNext/>
      <w:keepLines/>
      <w:spacing w:before="200" w:after="0"/>
      <w:outlineLvl w:val="3"/>
    </w:pPr>
    <w:rPr>
      <w:rFonts w:ascii="Calibri" w:eastAsia="宋体" w:hAnsi="Calibri"/>
      <w:b/>
      <w:bCs/>
      <w:i/>
      <w:iCs/>
      <w:color w:val="7E97AD"/>
    </w:rPr>
  </w:style>
  <w:style w:type="paragraph" w:styleId="51">
    <w:name w:val="heading 5"/>
    <w:basedOn w:val="a1"/>
    <w:next w:val="a1"/>
    <w:link w:val="5Char"/>
    <w:uiPriority w:val="18"/>
    <w:unhideWhenUsed/>
    <w:qFormat/>
    <w:pPr>
      <w:keepNext/>
      <w:keepLines/>
      <w:spacing w:before="200" w:after="0"/>
      <w:outlineLvl w:val="4"/>
    </w:pPr>
    <w:rPr>
      <w:rFonts w:ascii="Calibri" w:eastAsia="宋体" w:hAnsi="Calibri"/>
      <w:color w:val="384A59"/>
    </w:rPr>
  </w:style>
  <w:style w:type="paragraph" w:styleId="6">
    <w:name w:val="heading 6"/>
    <w:basedOn w:val="a1"/>
    <w:next w:val="a1"/>
    <w:link w:val="6Char"/>
    <w:uiPriority w:val="18"/>
    <w:unhideWhenUsed/>
    <w:qFormat/>
    <w:pPr>
      <w:keepNext/>
      <w:keepLines/>
      <w:spacing w:before="200" w:after="0"/>
      <w:outlineLvl w:val="5"/>
    </w:pPr>
    <w:rPr>
      <w:rFonts w:ascii="Calibri" w:eastAsia="宋体" w:hAnsi="Calibri"/>
      <w:i/>
      <w:iCs/>
      <w:color w:val="384A59"/>
    </w:rPr>
  </w:style>
  <w:style w:type="paragraph" w:styleId="7">
    <w:name w:val="heading 7"/>
    <w:basedOn w:val="a1"/>
    <w:next w:val="a1"/>
    <w:link w:val="7Char"/>
    <w:uiPriority w:val="18"/>
    <w:unhideWhenUsed/>
    <w:qFormat/>
    <w:pPr>
      <w:keepNext/>
      <w:keepLines/>
      <w:spacing w:before="200" w:after="0"/>
      <w:outlineLvl w:val="6"/>
    </w:pPr>
    <w:rPr>
      <w:rFonts w:ascii="Calibri" w:eastAsia="宋体" w:hAnsi="Calibri"/>
      <w:i/>
      <w:iCs/>
      <w:color w:val="3F3F3F"/>
    </w:rPr>
  </w:style>
  <w:style w:type="paragraph" w:styleId="8">
    <w:name w:val="heading 8"/>
    <w:basedOn w:val="a1"/>
    <w:next w:val="a1"/>
    <w:link w:val="8Char"/>
    <w:uiPriority w:val="18"/>
    <w:unhideWhenUsed/>
    <w:qFormat/>
    <w:pPr>
      <w:keepNext/>
      <w:keepLines/>
      <w:spacing w:before="200" w:after="0"/>
      <w:outlineLvl w:val="7"/>
    </w:pPr>
    <w:rPr>
      <w:rFonts w:ascii="Calibri" w:eastAsia="宋体" w:hAnsi="Calibri"/>
      <w:color w:val="3F3F3F"/>
    </w:rPr>
  </w:style>
  <w:style w:type="paragraph" w:styleId="9">
    <w:name w:val="heading 9"/>
    <w:basedOn w:val="a1"/>
    <w:next w:val="a1"/>
    <w:link w:val="9Char"/>
    <w:uiPriority w:val="18"/>
    <w:unhideWhenUsed/>
    <w:qFormat/>
    <w:pPr>
      <w:keepNext/>
      <w:keepLines/>
      <w:spacing w:before="200" w:after="0"/>
      <w:outlineLvl w:val="8"/>
    </w:pPr>
    <w:rPr>
      <w:rFonts w:ascii="Calibri" w:eastAsia="宋体" w:hAnsi="Calibri"/>
      <w:i/>
      <w:iCs/>
      <w:color w:val="3F3F3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2">
    <w:name w:val="List 3"/>
    <w:basedOn w:val="a1"/>
    <w:uiPriority w:val="99"/>
    <w:unhideWhenUsed/>
    <w:pPr>
      <w:ind w:left="1080" w:hanging="360"/>
      <w:contextualSpacing/>
    </w:pPr>
  </w:style>
  <w:style w:type="paragraph" w:styleId="70">
    <w:name w:val="toc 7"/>
    <w:basedOn w:val="a1"/>
    <w:next w:val="a1"/>
    <w:uiPriority w:val="39"/>
    <w:unhideWhenUsed/>
    <w:pPr>
      <w:spacing w:after="100"/>
      <w:ind w:left="1320"/>
    </w:pPr>
  </w:style>
  <w:style w:type="paragraph" w:styleId="20">
    <w:name w:val="List Number 2"/>
    <w:basedOn w:val="a1"/>
    <w:uiPriority w:val="1"/>
    <w:unhideWhenUsed/>
    <w:qFormat/>
    <w:pPr>
      <w:numPr>
        <w:ilvl w:val="1"/>
        <w:numId w:val="1"/>
      </w:numPr>
      <w:contextualSpacing/>
    </w:pPr>
  </w:style>
  <w:style w:type="paragraph" w:styleId="a5">
    <w:name w:val="table of authorities"/>
    <w:basedOn w:val="a1"/>
    <w:next w:val="a1"/>
    <w:uiPriority w:val="99"/>
    <w:unhideWhenUsed/>
    <w:pPr>
      <w:spacing w:after="0"/>
      <w:ind w:left="220" w:hanging="220"/>
    </w:pPr>
  </w:style>
  <w:style w:type="paragraph" w:styleId="a6">
    <w:name w:val="Note Heading"/>
    <w:basedOn w:val="a1"/>
    <w:next w:val="a1"/>
    <w:link w:val="Char"/>
    <w:uiPriority w:val="99"/>
    <w:unhideWhenUsed/>
    <w:pPr>
      <w:spacing w:after="0" w:line="240" w:lineRule="auto"/>
    </w:pPr>
  </w:style>
  <w:style w:type="paragraph" w:styleId="4">
    <w:name w:val="List Bullet 4"/>
    <w:basedOn w:val="a1"/>
    <w:uiPriority w:val="99"/>
    <w:unhideWhenUsed/>
    <w:pPr>
      <w:numPr>
        <w:numId w:val="2"/>
      </w:numPr>
      <w:contextualSpacing/>
    </w:pPr>
  </w:style>
  <w:style w:type="paragraph" w:styleId="80">
    <w:name w:val="index 8"/>
    <w:basedOn w:val="a1"/>
    <w:next w:val="a1"/>
    <w:uiPriority w:val="99"/>
    <w:unhideWhenUsed/>
    <w:pPr>
      <w:spacing w:after="0" w:line="240" w:lineRule="auto"/>
      <w:ind w:left="1760" w:hanging="220"/>
    </w:pPr>
  </w:style>
  <w:style w:type="paragraph" w:styleId="a7">
    <w:name w:val="E-mail Signature"/>
    <w:basedOn w:val="a1"/>
    <w:link w:val="Char0"/>
    <w:uiPriority w:val="99"/>
    <w:unhideWhenUsed/>
    <w:pPr>
      <w:spacing w:after="0" w:line="240" w:lineRule="auto"/>
    </w:pPr>
  </w:style>
  <w:style w:type="paragraph" w:styleId="a0">
    <w:name w:val="List Number"/>
    <w:basedOn w:val="a1"/>
    <w:uiPriority w:val="1"/>
    <w:unhideWhenUsed/>
    <w:qFormat/>
    <w:pPr>
      <w:numPr>
        <w:numId w:val="1"/>
      </w:numPr>
      <w:contextualSpacing/>
    </w:pPr>
  </w:style>
  <w:style w:type="paragraph" w:styleId="a8">
    <w:name w:val="Normal Indent"/>
    <w:basedOn w:val="a1"/>
    <w:unhideWhenUsed/>
    <w:pPr>
      <w:widowControl w:val="0"/>
      <w:spacing w:before="0" w:after="0" w:line="240" w:lineRule="auto"/>
      <w:ind w:firstLineChars="200" w:firstLine="420"/>
      <w:jc w:val="both"/>
    </w:pPr>
    <w:rPr>
      <w:rFonts w:ascii="Times New Roman" w:eastAsia="宋体" w:hAnsi="Times New Roman" w:cs="Times New Roman"/>
      <w:color w:val="auto"/>
      <w:kern w:val="2"/>
      <w:sz w:val="21"/>
      <w:szCs w:val="24"/>
    </w:rPr>
  </w:style>
  <w:style w:type="paragraph" w:styleId="52">
    <w:name w:val="index 5"/>
    <w:basedOn w:val="a1"/>
    <w:next w:val="a1"/>
    <w:uiPriority w:val="99"/>
    <w:unhideWhenUsed/>
    <w:pPr>
      <w:spacing w:after="0" w:line="240" w:lineRule="auto"/>
      <w:ind w:left="1100" w:hanging="220"/>
    </w:pPr>
  </w:style>
  <w:style w:type="paragraph" w:styleId="a">
    <w:name w:val="List Bullet"/>
    <w:basedOn w:val="a1"/>
    <w:uiPriority w:val="1"/>
    <w:unhideWhenUsed/>
    <w:qFormat/>
    <w:pPr>
      <w:numPr>
        <w:numId w:val="3"/>
      </w:numPr>
      <w:spacing w:after="40"/>
    </w:pPr>
  </w:style>
  <w:style w:type="paragraph" w:styleId="a9">
    <w:name w:val="Document Map"/>
    <w:basedOn w:val="a1"/>
    <w:link w:val="Char1"/>
    <w:uiPriority w:val="99"/>
    <w:unhideWhenUsed/>
    <w:pPr>
      <w:spacing w:after="0" w:line="240" w:lineRule="auto"/>
    </w:pPr>
    <w:rPr>
      <w:rFonts w:ascii="Tahoma" w:eastAsia="Tahoma" w:hAnsi="Tahoma" w:cs="Tahoma"/>
      <w:sz w:val="16"/>
    </w:rPr>
  </w:style>
  <w:style w:type="paragraph" w:styleId="aa">
    <w:name w:val="toa heading"/>
    <w:basedOn w:val="a1"/>
    <w:next w:val="a1"/>
    <w:uiPriority w:val="99"/>
    <w:unhideWhenUsed/>
    <w:pPr>
      <w:spacing w:before="120"/>
    </w:pPr>
    <w:rPr>
      <w:rFonts w:ascii="Calibri" w:eastAsia="宋体" w:hAnsi="Calibri"/>
      <w:b/>
      <w:bCs/>
      <w:sz w:val="24"/>
    </w:rPr>
  </w:style>
  <w:style w:type="paragraph" w:styleId="60">
    <w:name w:val="index 6"/>
    <w:basedOn w:val="a1"/>
    <w:next w:val="a1"/>
    <w:uiPriority w:val="99"/>
    <w:unhideWhenUsed/>
    <w:pPr>
      <w:spacing w:after="0" w:line="240" w:lineRule="auto"/>
      <w:ind w:left="1320" w:hanging="220"/>
    </w:pPr>
  </w:style>
  <w:style w:type="paragraph" w:styleId="ab">
    <w:name w:val="Salutation"/>
    <w:basedOn w:val="a1"/>
    <w:next w:val="a1"/>
    <w:link w:val="Char2"/>
    <w:uiPriority w:val="99"/>
    <w:unhideWhenUsed/>
  </w:style>
  <w:style w:type="paragraph" w:styleId="33">
    <w:name w:val="Body Text 3"/>
    <w:basedOn w:val="a1"/>
    <w:link w:val="3Char0"/>
    <w:uiPriority w:val="99"/>
    <w:unhideWhenUsed/>
    <w:pPr>
      <w:spacing w:after="120"/>
    </w:pPr>
    <w:rPr>
      <w:sz w:val="16"/>
    </w:rPr>
  </w:style>
  <w:style w:type="paragraph" w:styleId="ac">
    <w:name w:val="Closing"/>
    <w:basedOn w:val="a1"/>
    <w:link w:val="Char3"/>
    <w:uiPriority w:val="99"/>
    <w:unhideWhenUsed/>
    <w:pPr>
      <w:spacing w:after="0" w:line="240" w:lineRule="auto"/>
      <w:ind w:left="4320"/>
    </w:pPr>
  </w:style>
  <w:style w:type="paragraph" w:styleId="3">
    <w:name w:val="List Bullet 3"/>
    <w:basedOn w:val="a1"/>
    <w:uiPriority w:val="99"/>
    <w:unhideWhenUsed/>
    <w:pPr>
      <w:numPr>
        <w:numId w:val="4"/>
      </w:numPr>
      <w:contextualSpacing/>
    </w:pPr>
  </w:style>
  <w:style w:type="paragraph" w:styleId="ad">
    <w:name w:val="Body Text"/>
    <w:basedOn w:val="a1"/>
    <w:link w:val="Char4"/>
    <w:uiPriority w:val="99"/>
    <w:unhideWhenUsed/>
    <w:pPr>
      <w:spacing w:after="120"/>
    </w:pPr>
  </w:style>
  <w:style w:type="paragraph" w:styleId="ae">
    <w:name w:val="Body Text Indent"/>
    <w:basedOn w:val="a1"/>
    <w:link w:val="Char5"/>
    <w:uiPriority w:val="99"/>
    <w:unhideWhenUsed/>
    <w:pPr>
      <w:spacing w:after="120"/>
      <w:ind w:left="360"/>
    </w:pPr>
  </w:style>
  <w:style w:type="paragraph" w:styleId="30">
    <w:name w:val="List Number 3"/>
    <w:basedOn w:val="a1"/>
    <w:uiPriority w:val="18"/>
    <w:unhideWhenUsed/>
    <w:qFormat/>
    <w:pPr>
      <w:numPr>
        <w:ilvl w:val="2"/>
        <w:numId w:val="1"/>
      </w:numPr>
      <w:contextualSpacing/>
    </w:pPr>
  </w:style>
  <w:style w:type="paragraph" w:styleId="22">
    <w:name w:val="List 2"/>
    <w:basedOn w:val="a1"/>
    <w:uiPriority w:val="99"/>
    <w:unhideWhenUsed/>
    <w:pPr>
      <w:ind w:left="720" w:hanging="360"/>
      <w:contextualSpacing/>
    </w:pPr>
  </w:style>
  <w:style w:type="paragraph" w:styleId="af">
    <w:name w:val="List Continue"/>
    <w:basedOn w:val="a1"/>
    <w:uiPriority w:val="99"/>
    <w:unhideWhenUsed/>
    <w:pPr>
      <w:spacing w:after="120"/>
      <w:ind w:left="360"/>
      <w:contextualSpacing/>
    </w:pPr>
  </w:style>
  <w:style w:type="paragraph" w:styleId="2">
    <w:name w:val="List Bullet 2"/>
    <w:basedOn w:val="a1"/>
    <w:uiPriority w:val="99"/>
    <w:unhideWhenUsed/>
    <w:pPr>
      <w:numPr>
        <w:numId w:val="5"/>
      </w:numPr>
      <w:contextualSpacing/>
    </w:pPr>
  </w:style>
  <w:style w:type="paragraph" w:styleId="HTML">
    <w:name w:val="HTML Address"/>
    <w:basedOn w:val="a1"/>
    <w:link w:val="HTMLChar"/>
    <w:uiPriority w:val="99"/>
    <w:unhideWhenUsed/>
    <w:pPr>
      <w:spacing w:after="0" w:line="240" w:lineRule="auto"/>
    </w:pPr>
    <w:rPr>
      <w:i/>
      <w:iCs/>
    </w:rPr>
  </w:style>
  <w:style w:type="paragraph" w:styleId="42">
    <w:name w:val="index 4"/>
    <w:basedOn w:val="a1"/>
    <w:next w:val="a1"/>
    <w:uiPriority w:val="99"/>
    <w:unhideWhenUsed/>
    <w:pPr>
      <w:spacing w:after="0" w:line="240" w:lineRule="auto"/>
      <w:ind w:left="880" w:hanging="220"/>
    </w:pPr>
  </w:style>
  <w:style w:type="paragraph" w:styleId="53">
    <w:name w:val="toc 5"/>
    <w:basedOn w:val="a1"/>
    <w:next w:val="a1"/>
    <w:uiPriority w:val="39"/>
    <w:unhideWhenUsed/>
    <w:pPr>
      <w:spacing w:after="100"/>
      <w:ind w:left="880"/>
    </w:pPr>
  </w:style>
  <w:style w:type="paragraph" w:styleId="34">
    <w:name w:val="toc 3"/>
    <w:basedOn w:val="a1"/>
    <w:next w:val="a1"/>
    <w:uiPriority w:val="39"/>
    <w:unhideWhenUsed/>
    <w:pPr>
      <w:spacing w:after="100"/>
      <w:outlineLvl w:val="1"/>
    </w:pPr>
    <w:rPr>
      <w:rFonts w:ascii="宋体" w:eastAsia="宋体" w:hAnsi="宋体"/>
      <w:sz w:val="24"/>
      <w:szCs w:val="24"/>
    </w:rPr>
  </w:style>
  <w:style w:type="paragraph" w:styleId="af0">
    <w:name w:val="Plain Text"/>
    <w:basedOn w:val="a1"/>
    <w:link w:val="Char6"/>
    <w:uiPriority w:val="99"/>
    <w:unhideWhenUsed/>
    <w:pPr>
      <w:spacing w:after="0" w:line="240" w:lineRule="auto"/>
    </w:pPr>
    <w:rPr>
      <w:rFonts w:ascii="Consolas" w:eastAsia="Consolas" w:hAnsi="Consolas" w:cs="Consolas"/>
      <w:sz w:val="21"/>
    </w:rPr>
  </w:style>
  <w:style w:type="paragraph" w:styleId="5">
    <w:name w:val="List Bullet 5"/>
    <w:basedOn w:val="a1"/>
    <w:uiPriority w:val="99"/>
    <w:unhideWhenUsed/>
    <w:pPr>
      <w:numPr>
        <w:numId w:val="6"/>
      </w:numPr>
      <w:contextualSpacing/>
    </w:pPr>
  </w:style>
  <w:style w:type="paragraph" w:styleId="40">
    <w:name w:val="List Number 4"/>
    <w:basedOn w:val="a1"/>
    <w:uiPriority w:val="18"/>
    <w:unhideWhenUsed/>
    <w:pPr>
      <w:numPr>
        <w:ilvl w:val="3"/>
        <w:numId w:val="1"/>
      </w:numPr>
      <w:contextualSpacing/>
    </w:pPr>
  </w:style>
  <w:style w:type="paragraph" w:styleId="81">
    <w:name w:val="toc 8"/>
    <w:basedOn w:val="a1"/>
    <w:next w:val="a1"/>
    <w:uiPriority w:val="39"/>
    <w:unhideWhenUsed/>
    <w:pPr>
      <w:spacing w:after="100"/>
      <w:ind w:left="1540"/>
    </w:pPr>
  </w:style>
  <w:style w:type="paragraph" w:styleId="35">
    <w:name w:val="index 3"/>
    <w:basedOn w:val="a1"/>
    <w:next w:val="a1"/>
    <w:uiPriority w:val="99"/>
    <w:unhideWhenUsed/>
    <w:pPr>
      <w:spacing w:after="0" w:line="240" w:lineRule="auto"/>
      <w:ind w:left="660" w:hanging="220"/>
    </w:pPr>
  </w:style>
  <w:style w:type="paragraph" w:styleId="af1">
    <w:name w:val="Date"/>
    <w:basedOn w:val="a1"/>
    <w:next w:val="a1"/>
    <w:link w:val="Char7"/>
    <w:uiPriority w:val="99"/>
    <w:unhideWhenUsed/>
  </w:style>
  <w:style w:type="paragraph" w:styleId="23">
    <w:name w:val="Body Text Indent 2"/>
    <w:basedOn w:val="a1"/>
    <w:link w:val="2Char0"/>
    <w:uiPriority w:val="99"/>
    <w:unhideWhenUsed/>
    <w:pPr>
      <w:spacing w:after="120" w:line="480" w:lineRule="auto"/>
      <w:ind w:left="360"/>
    </w:pPr>
  </w:style>
  <w:style w:type="paragraph" w:styleId="af2">
    <w:name w:val="endnote text"/>
    <w:basedOn w:val="a1"/>
    <w:link w:val="Char8"/>
    <w:uiPriority w:val="99"/>
    <w:unhideWhenUsed/>
    <w:pPr>
      <w:spacing w:after="0" w:line="240" w:lineRule="auto"/>
    </w:pPr>
  </w:style>
  <w:style w:type="paragraph" w:styleId="54">
    <w:name w:val="List Continue 5"/>
    <w:basedOn w:val="a1"/>
    <w:uiPriority w:val="99"/>
    <w:unhideWhenUsed/>
    <w:pPr>
      <w:spacing w:after="120"/>
      <w:ind w:left="1800"/>
      <w:contextualSpacing/>
    </w:pPr>
  </w:style>
  <w:style w:type="paragraph" w:styleId="af3">
    <w:name w:val="Balloon Text"/>
    <w:basedOn w:val="a1"/>
    <w:link w:val="Char9"/>
    <w:uiPriority w:val="99"/>
    <w:unhideWhenUsed/>
    <w:pPr>
      <w:spacing w:after="0" w:line="240" w:lineRule="auto"/>
    </w:pPr>
    <w:rPr>
      <w:rFonts w:ascii="Tahoma" w:eastAsia="Tahoma" w:hAnsi="Tahoma" w:cs="Tahoma"/>
      <w:sz w:val="16"/>
    </w:rPr>
  </w:style>
  <w:style w:type="paragraph" w:styleId="af4">
    <w:name w:val="footer"/>
    <w:basedOn w:val="a1"/>
    <w:link w:val="Chara"/>
    <w:uiPriority w:val="99"/>
    <w:unhideWhenUsed/>
    <w:pPr>
      <w:pBdr>
        <w:top w:val="single" w:sz="4" w:space="6" w:color="B1C0CD"/>
        <w:left w:val="single" w:sz="2" w:space="4" w:color="FFFFFF"/>
      </w:pBdr>
      <w:spacing w:after="0" w:line="240" w:lineRule="auto"/>
      <w:ind w:left="-360" w:right="-360"/>
    </w:pPr>
  </w:style>
  <w:style w:type="paragraph" w:styleId="af5">
    <w:name w:val="header"/>
    <w:basedOn w:val="a1"/>
    <w:link w:val="Charb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paragraph" w:styleId="af6">
    <w:name w:val="Signature"/>
    <w:basedOn w:val="a1"/>
    <w:link w:val="Charc"/>
    <w:uiPriority w:val="9"/>
    <w:unhideWhenUsed/>
    <w:qFormat/>
    <w:pPr>
      <w:spacing w:before="720" w:after="0" w:line="312" w:lineRule="auto"/>
      <w:contextualSpacing/>
    </w:pPr>
  </w:style>
  <w:style w:type="paragraph" w:styleId="10">
    <w:name w:val="toc 1"/>
    <w:basedOn w:val="a1"/>
    <w:next w:val="a1"/>
    <w:uiPriority w:val="39"/>
    <w:unhideWhenUsed/>
    <w:pPr>
      <w:tabs>
        <w:tab w:val="right" w:leader="underscore" w:pos="9090"/>
      </w:tabs>
      <w:spacing w:after="100"/>
    </w:pPr>
    <w:rPr>
      <w:color w:val="7C7C7C"/>
      <w:sz w:val="22"/>
    </w:rPr>
  </w:style>
  <w:style w:type="paragraph" w:styleId="43">
    <w:name w:val="List Continue 4"/>
    <w:basedOn w:val="a1"/>
    <w:uiPriority w:val="99"/>
    <w:unhideWhenUsed/>
    <w:pPr>
      <w:spacing w:after="120"/>
      <w:ind w:left="1440"/>
      <w:contextualSpacing/>
    </w:pPr>
  </w:style>
  <w:style w:type="paragraph" w:styleId="44">
    <w:name w:val="toc 4"/>
    <w:basedOn w:val="a1"/>
    <w:next w:val="a1"/>
    <w:uiPriority w:val="39"/>
    <w:unhideWhenUsed/>
    <w:pPr>
      <w:spacing w:after="100"/>
      <w:ind w:left="660"/>
    </w:pPr>
  </w:style>
  <w:style w:type="paragraph" w:styleId="af7">
    <w:name w:val="index heading"/>
    <w:basedOn w:val="a1"/>
    <w:next w:val="11"/>
    <w:uiPriority w:val="99"/>
    <w:unhideWhenUsed/>
    <w:rPr>
      <w:rFonts w:ascii="Calibri" w:eastAsia="宋体" w:hAnsi="Calibri"/>
      <w:b/>
      <w:bCs/>
    </w:rPr>
  </w:style>
  <w:style w:type="paragraph" w:styleId="11">
    <w:name w:val="index 1"/>
    <w:basedOn w:val="a1"/>
    <w:next w:val="a1"/>
    <w:uiPriority w:val="99"/>
    <w:unhideWhenUsed/>
    <w:pPr>
      <w:spacing w:after="0" w:line="240" w:lineRule="auto"/>
      <w:ind w:left="220" w:hanging="220"/>
    </w:pPr>
  </w:style>
  <w:style w:type="paragraph" w:styleId="af8">
    <w:name w:val="Subtitle"/>
    <w:basedOn w:val="a1"/>
    <w:next w:val="a1"/>
    <w:link w:val="Chard"/>
    <w:uiPriority w:val="19"/>
    <w:unhideWhenUsed/>
    <w:qFormat/>
    <w:pPr>
      <w:ind w:left="144" w:right="720"/>
    </w:pPr>
    <w:rPr>
      <w:rFonts w:ascii="Calibri" w:eastAsia="宋体" w:hAnsi="Calibri"/>
      <w:caps/>
      <w:color w:val="7E97AD"/>
      <w:sz w:val="64"/>
    </w:rPr>
  </w:style>
  <w:style w:type="paragraph" w:styleId="50">
    <w:name w:val="List Number 5"/>
    <w:basedOn w:val="a1"/>
    <w:uiPriority w:val="18"/>
    <w:unhideWhenUsed/>
    <w:pPr>
      <w:numPr>
        <w:ilvl w:val="4"/>
        <w:numId w:val="1"/>
      </w:numPr>
      <w:contextualSpacing/>
    </w:pPr>
  </w:style>
  <w:style w:type="paragraph" w:styleId="af9">
    <w:name w:val="List"/>
    <w:basedOn w:val="a1"/>
    <w:uiPriority w:val="99"/>
    <w:unhideWhenUsed/>
    <w:pPr>
      <w:ind w:left="360" w:hanging="360"/>
      <w:contextualSpacing/>
    </w:pPr>
  </w:style>
  <w:style w:type="paragraph" w:styleId="61">
    <w:name w:val="toc 6"/>
    <w:basedOn w:val="a1"/>
    <w:next w:val="a1"/>
    <w:uiPriority w:val="39"/>
    <w:unhideWhenUsed/>
    <w:pPr>
      <w:spacing w:after="100"/>
      <w:ind w:left="1100"/>
    </w:pPr>
  </w:style>
  <w:style w:type="paragraph" w:styleId="55">
    <w:name w:val="List 5"/>
    <w:basedOn w:val="a1"/>
    <w:uiPriority w:val="99"/>
    <w:unhideWhenUsed/>
    <w:pPr>
      <w:ind w:left="1800" w:hanging="360"/>
      <w:contextualSpacing/>
    </w:pPr>
  </w:style>
  <w:style w:type="paragraph" w:styleId="36">
    <w:name w:val="Body Text Indent 3"/>
    <w:basedOn w:val="a1"/>
    <w:link w:val="3Char1"/>
    <w:uiPriority w:val="99"/>
    <w:unhideWhenUsed/>
    <w:pPr>
      <w:spacing w:after="120"/>
      <w:ind w:left="360"/>
    </w:pPr>
    <w:rPr>
      <w:sz w:val="16"/>
    </w:rPr>
  </w:style>
  <w:style w:type="paragraph" w:styleId="71">
    <w:name w:val="index 7"/>
    <w:basedOn w:val="a1"/>
    <w:next w:val="a1"/>
    <w:uiPriority w:val="99"/>
    <w:unhideWhenUsed/>
    <w:pPr>
      <w:spacing w:after="0" w:line="240" w:lineRule="auto"/>
      <w:ind w:left="1540" w:hanging="220"/>
    </w:pPr>
  </w:style>
  <w:style w:type="paragraph" w:styleId="90">
    <w:name w:val="index 9"/>
    <w:basedOn w:val="a1"/>
    <w:next w:val="a1"/>
    <w:uiPriority w:val="99"/>
    <w:unhideWhenUsed/>
    <w:pPr>
      <w:spacing w:after="0" w:line="240" w:lineRule="auto"/>
      <w:ind w:left="1980" w:hanging="220"/>
    </w:pPr>
  </w:style>
  <w:style w:type="paragraph" w:styleId="afa">
    <w:name w:val="table of figures"/>
    <w:basedOn w:val="a1"/>
    <w:next w:val="a1"/>
    <w:uiPriority w:val="99"/>
    <w:unhideWhenUsed/>
    <w:pPr>
      <w:spacing w:after="0"/>
    </w:pPr>
  </w:style>
  <w:style w:type="paragraph" w:styleId="24">
    <w:name w:val="toc 2"/>
    <w:basedOn w:val="a1"/>
    <w:next w:val="a1"/>
    <w:uiPriority w:val="39"/>
    <w:unhideWhenUsed/>
    <w:pPr>
      <w:spacing w:after="100"/>
      <w:ind w:left="220"/>
    </w:pPr>
  </w:style>
  <w:style w:type="paragraph" w:styleId="91">
    <w:name w:val="toc 9"/>
    <w:basedOn w:val="a1"/>
    <w:next w:val="a1"/>
    <w:uiPriority w:val="39"/>
    <w:unhideWhenUsed/>
    <w:pPr>
      <w:spacing w:after="100"/>
      <w:ind w:left="1760"/>
    </w:pPr>
  </w:style>
  <w:style w:type="paragraph" w:styleId="25">
    <w:name w:val="Body Text 2"/>
    <w:basedOn w:val="a1"/>
    <w:link w:val="2Char1"/>
    <w:uiPriority w:val="99"/>
    <w:unhideWhenUsed/>
    <w:pPr>
      <w:spacing w:after="120" w:line="480" w:lineRule="auto"/>
    </w:pPr>
  </w:style>
  <w:style w:type="paragraph" w:styleId="45">
    <w:name w:val="List 4"/>
    <w:basedOn w:val="a1"/>
    <w:uiPriority w:val="99"/>
    <w:unhideWhenUsed/>
    <w:pPr>
      <w:ind w:left="1440" w:hanging="360"/>
      <w:contextualSpacing/>
    </w:pPr>
  </w:style>
  <w:style w:type="paragraph" w:styleId="26">
    <w:name w:val="List Continue 2"/>
    <w:basedOn w:val="a1"/>
    <w:uiPriority w:val="99"/>
    <w:unhideWhenUsed/>
    <w:pPr>
      <w:spacing w:after="120"/>
      <w:ind w:left="720"/>
      <w:contextualSpacing/>
    </w:pPr>
  </w:style>
  <w:style w:type="paragraph" w:styleId="HTML0">
    <w:name w:val="HTML Preformatted"/>
    <w:basedOn w:val="a1"/>
    <w:link w:val="HTMLChar0"/>
    <w:uiPriority w:val="99"/>
    <w:unhideWhenUsed/>
    <w:pPr>
      <w:spacing w:after="0" w:line="240" w:lineRule="auto"/>
    </w:pPr>
    <w:rPr>
      <w:rFonts w:ascii="Consolas" w:eastAsia="Consolas" w:hAnsi="Consolas" w:cs="Consolas"/>
    </w:rPr>
  </w:style>
  <w:style w:type="paragraph" w:styleId="37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27">
    <w:name w:val="index 2"/>
    <w:basedOn w:val="a1"/>
    <w:next w:val="a1"/>
    <w:uiPriority w:val="99"/>
    <w:unhideWhenUsed/>
    <w:pPr>
      <w:spacing w:after="0" w:line="240" w:lineRule="auto"/>
      <w:ind w:left="440" w:hanging="220"/>
    </w:pPr>
  </w:style>
  <w:style w:type="paragraph" w:styleId="afb">
    <w:name w:val="Title"/>
    <w:basedOn w:val="a1"/>
    <w:next w:val="a1"/>
    <w:link w:val="Chare"/>
    <w:uiPriority w:val="19"/>
    <w:unhideWhenUsed/>
    <w:qFormat/>
    <w:pPr>
      <w:pBdr>
        <w:top w:val="single" w:sz="4" w:space="10" w:color="7E97AD"/>
        <w:left w:val="single" w:sz="4" w:space="5" w:color="7E97AD"/>
        <w:bottom w:val="single" w:sz="4" w:space="10" w:color="7E97AD"/>
        <w:right w:val="single" w:sz="4" w:space="5" w:color="7E97AD"/>
      </w:pBdr>
      <w:shd w:val="clear" w:color="auto" w:fill="7E97AD"/>
      <w:spacing w:before="240" w:after="240" w:line="1200" w:lineRule="exact"/>
      <w:ind w:left="115" w:right="115"/>
    </w:pPr>
    <w:rPr>
      <w:rFonts w:ascii="Calibri" w:eastAsia="宋体" w:hAnsi="Calibri"/>
      <w:caps/>
      <w:color w:val="FFFFFF"/>
      <w:spacing w:val="40"/>
      <w:kern w:val="28"/>
      <w:sz w:val="136"/>
    </w:rPr>
  </w:style>
  <w:style w:type="character" w:styleId="afc">
    <w:name w:val="page number"/>
    <w:basedOn w:val="a2"/>
    <w:uiPriority w:val="99"/>
    <w:unhideWhenUsed/>
  </w:style>
  <w:style w:type="character" w:styleId="afd">
    <w:name w:val="FollowedHyperlink"/>
    <w:uiPriority w:val="99"/>
    <w:unhideWhenUsed/>
    <w:rPr>
      <w:color w:val="969696"/>
      <w:u w:val="single"/>
    </w:rPr>
  </w:style>
  <w:style w:type="character" w:styleId="afe">
    <w:name w:val="Emphasis"/>
    <w:uiPriority w:val="20"/>
    <w:unhideWhenUsed/>
    <w:rPr>
      <w:i/>
      <w:iCs/>
    </w:rPr>
  </w:style>
  <w:style w:type="character" w:styleId="aff">
    <w:name w:val="line number"/>
    <w:basedOn w:val="a2"/>
    <w:uiPriority w:val="99"/>
    <w:unhideWhenUsed/>
  </w:style>
  <w:style w:type="character" w:styleId="HTML1">
    <w:name w:val="HTML Definition"/>
    <w:uiPriority w:val="99"/>
    <w:unhideWhenUsed/>
    <w:rPr>
      <w:i/>
      <w:iCs/>
    </w:rPr>
  </w:style>
  <w:style w:type="character" w:styleId="HTML2">
    <w:name w:val="HTML Typewriter"/>
    <w:uiPriority w:val="99"/>
    <w:unhideWhenUsed/>
    <w:rPr>
      <w:rFonts w:ascii="Consolas" w:eastAsia="Consolas" w:hAnsi="Consolas" w:cs="Consolas"/>
      <w:sz w:val="20"/>
    </w:rPr>
  </w:style>
  <w:style w:type="character" w:styleId="HTML3">
    <w:name w:val="HTML Variable"/>
    <w:uiPriority w:val="99"/>
    <w:unhideWhenUsed/>
    <w:rPr>
      <w:i/>
      <w:iCs/>
    </w:rPr>
  </w:style>
  <w:style w:type="character" w:styleId="aff0">
    <w:name w:val="Hyperlink"/>
    <w:uiPriority w:val="99"/>
    <w:unhideWhenUsed/>
    <w:rPr>
      <w:color w:val="646464"/>
      <w:u w:val="single"/>
    </w:rPr>
  </w:style>
  <w:style w:type="character" w:styleId="HTML4">
    <w:name w:val="HTML Code"/>
    <w:uiPriority w:val="99"/>
    <w:unhideWhenUsed/>
    <w:rPr>
      <w:rFonts w:ascii="Consolas" w:eastAsia="Consolas" w:hAnsi="Consolas" w:cs="Consolas"/>
      <w:sz w:val="20"/>
    </w:rPr>
  </w:style>
  <w:style w:type="character" w:styleId="HTML5">
    <w:name w:val="HTML Cite"/>
    <w:uiPriority w:val="99"/>
    <w:unhideWhenUsed/>
    <w:rPr>
      <w:i/>
      <w:iCs/>
    </w:rPr>
  </w:style>
  <w:style w:type="character" w:styleId="HTML6">
    <w:name w:val="HTML Keyboard"/>
    <w:uiPriority w:val="99"/>
    <w:unhideWhenUsed/>
    <w:rPr>
      <w:rFonts w:ascii="Consolas" w:eastAsia="Consolas" w:hAnsi="Consolas" w:cs="Consolas"/>
      <w:sz w:val="20"/>
    </w:rPr>
  </w:style>
  <w:style w:type="table" w:styleId="aff1">
    <w:name w:val="Table Grid"/>
    <w:basedOn w:val="a3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2">
    <w:name w:val="Table Theme"/>
    <w:basedOn w:val="a3"/>
    <w:uiPriority w:val="99"/>
    <w:unhideWhenUsed/>
    <w:pPr>
      <w:spacing w:line="30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Colorful 1"/>
    <w:basedOn w:val="a3"/>
    <w:uiPriority w:val="99"/>
    <w:unhideWhenUsed/>
    <w:pPr>
      <w:spacing w:line="30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28">
    <w:name w:val="Table Colorful 2"/>
    <w:basedOn w:val="a3"/>
    <w:uiPriority w:val="99"/>
    <w:unhideWhenUsed/>
    <w:pPr>
      <w:spacing w:line="300" w:lineRule="auto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38">
    <w:name w:val="Table Colorful 3"/>
    <w:basedOn w:val="a3"/>
    <w:uiPriority w:val="99"/>
    <w:unhideWhenUsed/>
    <w:pPr>
      <w:spacing w:line="300" w:lineRule="auto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single" w:sz="36" w:space="0" w:color="000000"/>
          <w:bottom w:val="nil"/>
          <w:right w:val="single" w:sz="6" w:space="0" w:color="00000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aff3">
    <w:name w:val="Table Elegant"/>
    <w:basedOn w:val="a3"/>
    <w:uiPriority w:val="99"/>
    <w:unhideWhenUsed/>
    <w:pPr>
      <w:spacing w:line="300" w:lineRule="auto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13">
    <w:name w:val="Table Classic 1"/>
    <w:basedOn w:val="a3"/>
    <w:uiPriority w:val="99"/>
    <w:unhideWhenUsed/>
    <w:pPr>
      <w:spacing w:line="300" w:lineRule="auto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00000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29">
    <w:name w:val="Table Classic 2"/>
    <w:basedOn w:val="a3"/>
    <w:uiPriority w:val="99"/>
    <w:unhideWhenUsed/>
    <w:pPr>
      <w:spacing w:line="300" w:lineRule="auto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39">
    <w:name w:val="Table Classic 3"/>
    <w:basedOn w:val="a3"/>
    <w:uiPriority w:val="99"/>
    <w:unhideWhenUsed/>
    <w:pPr>
      <w:spacing w:line="30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46">
    <w:name w:val="Table Classic 4"/>
    <w:basedOn w:val="a3"/>
    <w:uiPriority w:val="99"/>
    <w:unhideWhenUsed/>
    <w:pPr>
      <w:spacing w:line="300" w:lineRule="auto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14">
    <w:name w:val="Table Simple 1"/>
    <w:basedOn w:val="a3"/>
    <w:uiPriority w:val="99"/>
    <w:unhideWhenUsed/>
    <w:pPr>
      <w:spacing w:line="300" w:lineRule="auto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sz="6" w:space="0" w:color="008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a">
    <w:name w:val="Table Simple 2"/>
    <w:basedOn w:val="a3"/>
    <w:uiPriority w:val="99"/>
    <w:unhideWhenUsed/>
    <w:pPr>
      <w:spacing w:line="30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3a">
    <w:name w:val="Table Simple 3"/>
    <w:basedOn w:val="a3"/>
    <w:uiPriority w:val="99"/>
    <w:unhideWhenUsed/>
    <w:pPr>
      <w:spacing w:line="300" w:lineRule="auto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15">
    <w:name w:val="Table Subtle 1"/>
    <w:basedOn w:val="a3"/>
    <w:uiPriority w:val="99"/>
    <w:unhideWhenUsed/>
    <w:pPr>
      <w:spacing w:line="30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2b">
    <w:name w:val="Table Subtle 2"/>
    <w:basedOn w:val="a3"/>
    <w:uiPriority w:val="99"/>
    <w:unhideWhenUsed/>
    <w:pPr>
      <w:spacing w:line="30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16">
    <w:name w:val="Table List 1"/>
    <w:basedOn w:val="a3"/>
    <w:uiPriority w:val="99"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2c">
    <w:name w:val="Table List 2"/>
    <w:basedOn w:val="a3"/>
    <w:uiPriority w:val="99"/>
    <w:unhideWhenUsed/>
    <w:pPr>
      <w:spacing w:line="30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3b">
    <w:name w:val="Table List 3"/>
    <w:basedOn w:val="a3"/>
    <w:uiPriority w:val="99"/>
    <w:unhideWhenUsed/>
    <w:pPr>
      <w:spacing w:line="300" w:lineRule="auto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</w:tblStylePr>
  </w:style>
  <w:style w:type="table" w:styleId="47">
    <w:name w:val="Table List 4"/>
    <w:basedOn w:val="a3"/>
    <w:uiPriority w:val="99"/>
    <w:unhideWhenUsed/>
    <w:pPr>
      <w:spacing w:line="300" w:lineRule="auto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unhideWhenUsed/>
    <w:pPr>
      <w:spacing w:line="30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</w:style>
  <w:style w:type="table" w:styleId="62">
    <w:name w:val="Table List 6"/>
    <w:basedOn w:val="a3"/>
    <w:uiPriority w:val="99"/>
    <w:unhideWhenUsed/>
    <w:pPr>
      <w:spacing w:line="30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pct25" w:color="00000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uiPriority w:val="99"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008000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82">
    <w:name w:val="Table List 8"/>
    <w:basedOn w:val="a3"/>
    <w:uiPriority w:val="99"/>
    <w:unhideWhenUsed/>
    <w:pPr>
      <w:spacing w:line="30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auto"/>
          <w:tr2bl w:val="nil"/>
        </w:tcBorders>
      </w:tcPr>
    </w:tblStylePr>
  </w:style>
  <w:style w:type="table" w:styleId="aff4">
    <w:name w:val="Table Contemporary"/>
    <w:basedOn w:val="a3"/>
    <w:uiPriority w:val="99"/>
    <w:unhideWhenUsed/>
    <w:pPr>
      <w:spacing w:line="30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17">
    <w:name w:val="Table Grid 1"/>
    <w:basedOn w:val="a3"/>
    <w:uiPriority w:val="99"/>
    <w:unhideWhenUsed/>
    <w:pPr>
      <w:spacing w:line="30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2d">
    <w:name w:val="Table Grid 2"/>
    <w:basedOn w:val="a3"/>
    <w:uiPriority w:val="99"/>
    <w:unhideWhenUsed/>
    <w:pPr>
      <w:spacing w:line="300" w:lineRule="auto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c">
    <w:name w:val="Table Grid 3"/>
    <w:basedOn w:val="a3"/>
    <w:uiPriority w:val="99"/>
    <w:unhideWhenUsed/>
    <w:pPr>
      <w:spacing w:line="300" w:lineRule="auto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48">
    <w:name w:val="Table Grid 4"/>
    <w:basedOn w:val="a3"/>
    <w:uiPriority w:val="99"/>
    <w:unhideWhenUsed/>
    <w:pPr>
      <w:spacing w:line="300" w:lineRule="auto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57">
    <w:name w:val="Table Grid 5"/>
    <w:basedOn w:val="a3"/>
    <w:uiPriority w:val="99"/>
    <w:unhideWhenUsed/>
    <w:pPr>
      <w:spacing w:line="300" w:lineRule="auto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63">
    <w:name w:val="Table Grid 6"/>
    <w:basedOn w:val="a3"/>
    <w:uiPriority w:val="99"/>
    <w:unhideWhenUsed/>
    <w:pPr>
      <w:spacing w:line="300" w:lineRule="auto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73">
    <w:name w:val="Table Grid 7"/>
    <w:basedOn w:val="a3"/>
    <w:uiPriority w:val="99"/>
    <w:unhideWhenUsed/>
    <w:pPr>
      <w:spacing w:line="300" w:lineRule="auto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3"/>
    <w:uiPriority w:val="99"/>
    <w:unhideWhenUsed/>
    <w:pPr>
      <w:spacing w:line="300" w:lineRule="auto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18">
    <w:name w:val="Table Web 1"/>
    <w:basedOn w:val="a3"/>
    <w:uiPriority w:val="99"/>
    <w:unhideWhenUsed/>
    <w:pPr>
      <w:spacing w:line="300" w:lineRule="auto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2e">
    <w:name w:val="Table Web 2"/>
    <w:basedOn w:val="a3"/>
    <w:uiPriority w:val="99"/>
    <w:unhideWhenUsed/>
    <w:pPr>
      <w:spacing w:line="300" w:lineRule="auto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3d">
    <w:name w:val="Table Web 3"/>
    <w:basedOn w:val="a3"/>
    <w:uiPriority w:val="99"/>
    <w:unhideWhenUsed/>
    <w:pPr>
      <w:spacing w:line="300" w:lineRule="auto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aff5">
    <w:name w:val="Table Professional"/>
    <w:basedOn w:val="a3"/>
    <w:uiPriority w:val="99"/>
    <w:unhideWhenUsed/>
    <w:pPr>
      <w:spacing w:line="30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aff6">
    <w:name w:val="Light Shading"/>
    <w:basedOn w:val="a3"/>
    <w:uiPriority w:val="60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table" w:styleId="aff7">
    <w:name w:val="Light List"/>
    <w:basedOn w:val="a3"/>
    <w:uiPriority w:val="61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</w:style>
  <w:style w:type="table" w:styleId="aff8">
    <w:name w:val="Light Grid"/>
    <w:basedOn w:val="a3"/>
    <w:uiPriority w:val="62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宋体" w:hAnsi="Calibri" w:cs="黑体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黑体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firstCol">
      <w:rPr>
        <w:rFonts w:ascii="Calibri" w:eastAsia="宋体" w:hAnsi="Calibri" w:cs="黑体"/>
        <w:b/>
        <w:bCs/>
      </w:rPr>
    </w:tblStylePr>
    <w:tblStylePr w:type="lastCol">
      <w:rPr>
        <w:rFonts w:ascii="Calibri" w:eastAsia="宋体" w:hAnsi="Calibri" w:cs="黑体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</w:style>
  <w:style w:type="table" w:styleId="19">
    <w:name w:val="Medium Shading 1"/>
    <w:basedOn w:val="a3"/>
    <w:uiPriority w:val="63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2f">
    <w:name w:val="Medium Shading 2"/>
    <w:basedOn w:val="a3"/>
    <w:uiPriority w:val="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a">
    <w:name w:val="Medium List 1"/>
    <w:basedOn w:val="a3"/>
    <w:uiPriority w:val="65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宋体" w:hAnsi="Calibri" w:cs="黑体"/>
      </w:rPr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1F2123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2f0">
    <w:name w:val="Medium List 2"/>
    <w:basedOn w:val="a3"/>
    <w:uiPriority w:val="66"/>
    <w:rPr>
      <w:rFonts w:ascii="Calibri" w:hAnsi="Calibri" w:cs="黑体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b">
    <w:name w:val="Medium Grid 1"/>
    <w:basedOn w:val="a3"/>
    <w:uiPriority w:val="67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f1">
    <w:name w:val="Medium Grid 2"/>
    <w:basedOn w:val="a3"/>
    <w:uiPriority w:val="68"/>
    <w:rPr>
      <w:rFonts w:ascii="Calibri" w:hAnsi="Calibri" w:cs="黑体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3e">
    <w:name w:val="Medium Grid 3"/>
    <w:basedOn w:val="a3"/>
    <w:uiPriority w:val="69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nil"/>
          <w:left w:val="single" w:sz="8" w:space="0" w:color="FFFFFF"/>
          <w:bottom w:val="nil"/>
          <w:right w:val="single" w:sz="24" w:space="0" w:color="FFFFFF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  <w:tl2br w:val="nil"/>
          <w:tr2bl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  <w:tl2br w:val="nil"/>
          <w:tr2bl w:val="nil"/>
        </w:tcBorders>
        <w:shd w:val="clear" w:color="auto" w:fill="808080"/>
      </w:tcPr>
    </w:tblStylePr>
  </w:style>
  <w:style w:type="table" w:styleId="aff9">
    <w:name w:val="Dark List"/>
    <w:basedOn w:val="a3"/>
    <w:uiPriority w:val="70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00"/>
      </w:tcPr>
    </w:tblStylePr>
  </w:style>
  <w:style w:type="table" w:styleId="affa">
    <w:name w:val="Colorful Shading"/>
    <w:basedOn w:val="a3"/>
    <w:uiPriority w:val="71"/>
    <w:rPr>
      <w:color w:val="000000"/>
    </w:rPr>
    <w:tblPr>
      <w:tblStyleRowBandSize w:val="1"/>
      <w:tblStyleColBandSize w:val="1"/>
      <w:tblInd w:w="0" w:type="dxa"/>
      <w:tblBorders>
        <w:top w:val="single" w:sz="24" w:space="0" w:color="CC8E6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affb">
    <w:name w:val="Colorful List"/>
    <w:basedOn w:val="a3"/>
    <w:uiPriority w:val="72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sz="12" w:space="0" w:color="FFFFFF"/>
          <w:right w:val="nil"/>
          <w:insideH w:val="nil"/>
          <w:insideV w:val="nil"/>
          <w:tl2br w:val="nil"/>
          <w:tr2bl w:val="nil"/>
        </w:tcBorders>
        <w:shd w:val="clear" w:color="auto" w:fill="B56E3A"/>
      </w:tcPr>
    </w:tblStylePr>
    <w:tblStylePr w:type="lastRow">
      <w:rPr>
        <w:b/>
        <w:bCs/>
        <w:color w:val="B56E3A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affc">
    <w:name w:val="Colorful Grid"/>
    <w:basedOn w:val="a3"/>
    <w:uiPriority w:val="73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affd">
    <w:name w:val="无间距"/>
    <w:link w:val="affe"/>
    <w:uiPriority w:val="1"/>
    <w:qFormat/>
    <w:rPr>
      <w:rFonts w:ascii="Cambria" w:eastAsia="黑体" w:hAnsi="Cambria" w:cs="黑体"/>
      <w:color w:val="565656"/>
    </w:rPr>
  </w:style>
  <w:style w:type="paragraph" w:customStyle="1" w:styleId="afff">
    <w:name w:val="引言"/>
    <w:basedOn w:val="a1"/>
    <w:next w:val="a1"/>
    <w:link w:val="afff0"/>
    <w:uiPriority w:val="9"/>
    <w:unhideWhenUsed/>
    <w:qFormat/>
    <w:pPr>
      <w:spacing w:before="240" w:after="240"/>
      <w:ind w:left="720" w:right="720"/>
    </w:pPr>
    <w:rPr>
      <w:i/>
      <w:iCs/>
      <w:color w:val="7E97AD"/>
      <w:sz w:val="28"/>
    </w:rPr>
  </w:style>
  <w:style w:type="paragraph" w:customStyle="1" w:styleId="1c">
    <w:name w:val="书目1"/>
    <w:basedOn w:val="a1"/>
    <w:next w:val="a1"/>
    <w:uiPriority w:val="37"/>
    <w:unhideWhenUsed/>
  </w:style>
  <w:style w:type="paragraph" w:customStyle="1" w:styleId="afff1">
    <w:name w:val="块文本"/>
    <w:basedOn w:val="a1"/>
    <w:uiPriority w:val="99"/>
    <w:unhideWhenUsed/>
    <w:pPr>
      <w:pBdr>
        <w:top w:val="single" w:sz="2" w:space="10" w:color="7E97AD"/>
        <w:left w:val="single" w:sz="2" w:space="10" w:color="7E97AD"/>
        <w:bottom w:val="single" w:sz="2" w:space="10" w:color="7E97AD"/>
        <w:right w:val="single" w:sz="2" w:space="10" w:color="7E97AD"/>
      </w:pBdr>
      <w:ind w:left="1152" w:right="1152"/>
    </w:pPr>
    <w:rPr>
      <w:i/>
      <w:iCs/>
      <w:color w:val="7E97AD"/>
    </w:rPr>
  </w:style>
  <w:style w:type="paragraph" w:customStyle="1" w:styleId="afff2">
    <w:name w:val="正文文本第一缩进"/>
    <w:basedOn w:val="ad"/>
    <w:link w:val="afff3"/>
    <w:uiPriority w:val="99"/>
    <w:unhideWhenUsed/>
    <w:pPr>
      <w:spacing w:after="200"/>
      <w:ind w:firstLine="360"/>
    </w:pPr>
  </w:style>
  <w:style w:type="paragraph" w:customStyle="1" w:styleId="2f2">
    <w:name w:val="正文文本第一缩进 2"/>
    <w:basedOn w:val="ae"/>
    <w:link w:val="2f3"/>
    <w:uiPriority w:val="99"/>
    <w:unhideWhenUsed/>
    <w:pPr>
      <w:spacing w:after="200"/>
      <w:ind w:firstLine="360"/>
    </w:pPr>
  </w:style>
  <w:style w:type="paragraph" w:customStyle="1" w:styleId="afff4">
    <w:name w:val="描述"/>
    <w:basedOn w:val="a1"/>
    <w:next w:val="a1"/>
    <w:uiPriority w:val="35"/>
    <w:unhideWhenUsed/>
    <w:qFormat/>
    <w:pPr>
      <w:spacing w:line="240" w:lineRule="auto"/>
    </w:pPr>
    <w:rPr>
      <w:b/>
      <w:bCs/>
      <w:color w:val="7E97AD"/>
      <w:sz w:val="18"/>
    </w:rPr>
  </w:style>
  <w:style w:type="paragraph" w:customStyle="1" w:styleId="afff5">
    <w:name w:val="注释文本"/>
    <w:basedOn w:val="a1"/>
    <w:link w:val="afff6"/>
    <w:uiPriority w:val="99"/>
    <w:unhideWhenUsed/>
    <w:pPr>
      <w:spacing w:line="240" w:lineRule="auto"/>
    </w:pPr>
  </w:style>
  <w:style w:type="paragraph" w:customStyle="1" w:styleId="afff7">
    <w:name w:val="注释主题"/>
    <w:basedOn w:val="afff5"/>
    <w:next w:val="afff5"/>
    <w:link w:val="afff8"/>
    <w:uiPriority w:val="99"/>
    <w:unhideWhenUsed/>
    <w:rPr>
      <w:b/>
      <w:bCs/>
    </w:rPr>
  </w:style>
  <w:style w:type="paragraph" w:customStyle="1" w:styleId="afff9">
    <w:name w:val="信封地址"/>
    <w:basedOn w:val="a1"/>
    <w:uiPriority w:val="99"/>
    <w:unhideWhenUsed/>
    <w:pPr>
      <w:framePr w:w="7920" w:h="1980" w:hRule="exact" w:hSpace="180" w:wrap="around" w:hAnchor="page" w:xAlign="center" w:yAlign="bottom"/>
      <w:spacing w:after="0" w:line="240" w:lineRule="auto"/>
      <w:ind w:left="2880"/>
    </w:pPr>
    <w:rPr>
      <w:rFonts w:ascii="Calibri" w:eastAsia="宋体" w:hAnsi="Calibri"/>
      <w:sz w:val="24"/>
    </w:rPr>
  </w:style>
  <w:style w:type="paragraph" w:customStyle="1" w:styleId="afffa">
    <w:name w:val="信封寄信人地址"/>
    <w:basedOn w:val="a1"/>
    <w:uiPriority w:val="99"/>
    <w:unhideWhenUsed/>
    <w:pPr>
      <w:spacing w:after="0" w:line="240" w:lineRule="auto"/>
    </w:pPr>
    <w:rPr>
      <w:rFonts w:ascii="Calibri" w:eastAsia="宋体" w:hAnsi="Calibri"/>
    </w:rPr>
  </w:style>
  <w:style w:type="paragraph" w:customStyle="1" w:styleId="afffb">
    <w:name w:val="页脚文本"/>
    <w:basedOn w:val="a1"/>
    <w:link w:val="afffc"/>
    <w:uiPriority w:val="99"/>
    <w:unhideWhenUsed/>
    <w:pPr>
      <w:spacing w:after="0" w:line="240" w:lineRule="auto"/>
    </w:pPr>
  </w:style>
  <w:style w:type="paragraph" w:customStyle="1" w:styleId="afffd">
    <w:name w:val="重要引言"/>
    <w:basedOn w:val="a1"/>
    <w:next w:val="a1"/>
    <w:link w:val="afffe"/>
    <w:uiPriority w:val="30"/>
    <w:unhideWhenUsed/>
    <w:pPr>
      <w:pBdr>
        <w:bottom w:val="single" w:sz="4" w:space="4" w:color="7E97AD"/>
      </w:pBdr>
      <w:spacing w:before="200" w:after="280"/>
      <w:ind w:left="936" w:right="936"/>
    </w:pPr>
    <w:rPr>
      <w:b/>
      <w:bCs/>
      <w:i/>
      <w:iCs/>
      <w:color w:val="7E97AD"/>
    </w:rPr>
  </w:style>
  <w:style w:type="paragraph" w:customStyle="1" w:styleId="affff">
    <w:name w:val="列表段落"/>
    <w:basedOn w:val="a1"/>
    <w:uiPriority w:val="34"/>
    <w:unhideWhenUsed/>
    <w:pPr>
      <w:ind w:left="720"/>
      <w:contextualSpacing/>
    </w:pPr>
  </w:style>
  <w:style w:type="paragraph" w:customStyle="1" w:styleId="affff0">
    <w:name w:val="宏"/>
    <w:link w:val="affff1"/>
    <w:uiPriority w:val="99"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eastAsia="Consolas" w:hAnsi="Consolas" w:cs="Consolas"/>
      <w:color w:val="565656"/>
    </w:rPr>
  </w:style>
  <w:style w:type="paragraph" w:customStyle="1" w:styleId="affff2">
    <w:name w:val="消息头"/>
    <w:basedOn w:val="a1"/>
    <w:link w:val="affff3"/>
    <w:uiPriority w:val="99"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Calibri" w:eastAsia="宋体" w:hAnsi="Calibri"/>
      <w:sz w:val="24"/>
    </w:rPr>
  </w:style>
  <w:style w:type="paragraph" w:customStyle="1" w:styleId="Web">
    <w:name w:val="正常 (Web)"/>
    <w:basedOn w:val="a1"/>
    <w:uiPriority w:val="99"/>
    <w:unhideWhenUsed/>
    <w:rPr>
      <w:rFonts w:ascii="Times New Roman" w:eastAsia="Times New Roman" w:hAnsi="Times New Roman" w:cs="Times New Roman"/>
      <w:sz w:val="24"/>
    </w:rPr>
  </w:style>
  <w:style w:type="paragraph" w:customStyle="1" w:styleId="affff4">
    <w:name w:val="正常缩进"/>
    <w:basedOn w:val="a1"/>
    <w:uiPriority w:val="99"/>
    <w:unhideWhenUsed/>
    <w:pPr>
      <w:ind w:left="720"/>
    </w:pPr>
  </w:style>
  <w:style w:type="paragraph" w:customStyle="1" w:styleId="affff5">
    <w:name w:val="目录标题"/>
    <w:basedOn w:val="1"/>
    <w:next w:val="a1"/>
    <w:uiPriority w:val="39"/>
    <w:unhideWhenUsed/>
    <w:qFormat/>
    <w:pPr>
      <w:outlineLvl w:val="9"/>
    </w:pPr>
  </w:style>
  <w:style w:type="paragraph" w:customStyle="1" w:styleId="affff6">
    <w:name w:val="表格标题"/>
    <w:basedOn w:val="a1"/>
    <w:uiPriority w:val="1"/>
    <w:qFormat/>
    <w:pPr>
      <w:keepNext/>
      <w:pBdr>
        <w:top w:val="single" w:sz="4" w:space="1" w:color="7E97AD"/>
        <w:left w:val="single" w:sz="4" w:space="6" w:color="7E97AD"/>
        <w:bottom w:val="single" w:sz="4" w:space="1" w:color="7E97AD"/>
        <w:right w:val="single" w:sz="4" w:space="6" w:color="7E97AD"/>
      </w:pBdr>
      <w:shd w:val="clear" w:color="auto" w:fill="7E97AD"/>
      <w:spacing w:before="160"/>
      <w:ind w:left="144" w:right="144"/>
    </w:pPr>
    <w:rPr>
      <w:rFonts w:ascii="Calibri" w:eastAsia="宋体" w:hAnsi="Calibri"/>
      <w:caps/>
      <w:color w:val="FFFFFF"/>
      <w:sz w:val="24"/>
    </w:rPr>
  </w:style>
  <w:style w:type="paragraph" w:customStyle="1" w:styleId="affff7">
    <w:name w:val="表格文字十进制"/>
    <w:basedOn w:val="a1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paragraph" w:customStyle="1" w:styleId="affff8">
    <w:name w:val="摘要"/>
    <w:basedOn w:val="a1"/>
    <w:uiPriority w:val="19"/>
    <w:qFormat/>
    <w:pPr>
      <w:spacing w:before="360" w:after="600"/>
      <w:ind w:left="144" w:right="144"/>
    </w:pPr>
    <w:rPr>
      <w:i/>
      <w:iCs/>
      <w:color w:val="7C7C7C"/>
      <w:sz w:val="28"/>
    </w:rPr>
  </w:style>
  <w:style w:type="paragraph" w:customStyle="1" w:styleId="affff9">
    <w:name w:val="表格文字"/>
    <w:basedOn w:val="a1"/>
    <w:uiPriority w:val="9"/>
    <w:qFormat/>
    <w:pPr>
      <w:spacing w:before="60" w:after="60" w:line="240" w:lineRule="auto"/>
      <w:ind w:left="144" w:right="144"/>
    </w:pPr>
  </w:style>
  <w:style w:type="paragraph" w:customStyle="1" w:styleId="affffa">
    <w:name w:val="表格反转标题"/>
    <w:basedOn w:val="a1"/>
    <w:uiPriority w:val="9"/>
    <w:qFormat/>
    <w:pPr>
      <w:spacing w:after="40" w:line="240" w:lineRule="auto"/>
      <w:ind w:left="144" w:right="144"/>
    </w:pPr>
    <w:rPr>
      <w:rFonts w:ascii="Calibri" w:eastAsia="宋体" w:hAnsi="Calibri"/>
      <w:caps/>
      <w:color w:val="FFFFFF"/>
      <w:sz w:val="24"/>
    </w:rPr>
  </w:style>
  <w:style w:type="paragraph" w:customStyle="1" w:styleId="affffb">
    <w:name w:val="页眉阴影"/>
    <w:basedOn w:val="a1"/>
    <w:uiPriority w:val="19"/>
    <w:qFormat/>
    <w:pPr>
      <w:pBdr>
        <w:top w:val="single" w:sz="2" w:space="2" w:color="7E97AD"/>
        <w:left w:val="single" w:sz="2" w:space="6" w:color="7E97AD"/>
        <w:bottom w:val="single" w:sz="2" w:space="2" w:color="7E97AD"/>
        <w:right w:val="single" w:sz="2" w:space="6" w:color="7E97AD"/>
      </w:pBdr>
      <w:shd w:val="clear" w:color="auto" w:fill="7E97AD"/>
      <w:spacing w:after="0" w:line="240" w:lineRule="auto"/>
      <w:ind w:left="-360" w:right="-360"/>
    </w:pPr>
    <w:rPr>
      <w:rFonts w:ascii="Calibri" w:eastAsia="宋体" w:hAnsi="Calibri"/>
      <w:caps/>
      <w:color w:val="FFFFFF"/>
      <w:sz w:val="48"/>
    </w:rPr>
  </w:style>
  <w:style w:type="paragraph" w:customStyle="1" w:styleId="TOC1">
    <w:name w:val="TOC 标题1"/>
    <w:basedOn w:val="1"/>
    <w:next w:val="a1"/>
    <w:uiPriority w:val="39"/>
    <w:unhideWhenUsed/>
    <w:qFormat/>
    <w:pPr>
      <w:keepNext/>
      <w:keepLines/>
      <w:spacing w:before="240" w:after="0" w:line="259" w:lineRule="auto"/>
      <w:ind w:left="0" w:right="0"/>
      <w:outlineLvl w:val="9"/>
    </w:pPr>
    <w:rPr>
      <w:rFonts w:ascii="Calibri" w:eastAsia="宋体" w:hAnsi="Calibri"/>
      <w:color w:val="557087"/>
      <w:kern w:val="0"/>
      <w:sz w:val="32"/>
      <w:szCs w:val="32"/>
    </w:rPr>
  </w:style>
  <w:style w:type="paragraph" w:customStyle="1" w:styleId="1d">
    <w:name w:val="列出段落1"/>
    <w:basedOn w:val="a1"/>
    <w:uiPriority w:val="34"/>
    <w:pPr>
      <w:ind w:firstLineChars="200" w:firstLine="420"/>
    </w:pPr>
  </w:style>
  <w:style w:type="character" w:customStyle="1" w:styleId="Charb">
    <w:name w:val="页眉 Char"/>
    <w:link w:val="af5"/>
    <w:uiPriority w:val="99"/>
    <w:rPr>
      <w:kern w:val="20"/>
    </w:rPr>
  </w:style>
  <w:style w:type="character" w:customStyle="1" w:styleId="Chara">
    <w:name w:val="页脚 Char"/>
    <w:link w:val="af4"/>
    <w:uiPriority w:val="99"/>
    <w:rPr>
      <w:kern w:val="20"/>
    </w:rPr>
  </w:style>
  <w:style w:type="character" w:customStyle="1" w:styleId="Char9">
    <w:name w:val="批注框文本 Char"/>
    <w:link w:val="af3"/>
    <w:uiPriority w:val="99"/>
    <w:semiHidden/>
    <w:rPr>
      <w:rFonts w:ascii="Tahoma" w:eastAsia="Tahoma" w:hAnsi="Tahoma" w:cs="Tahoma"/>
      <w:sz w:val="16"/>
    </w:rPr>
  </w:style>
  <w:style w:type="character" w:customStyle="1" w:styleId="1Char">
    <w:name w:val="标题 1 Char"/>
    <w:link w:val="1"/>
    <w:uiPriority w:val="1"/>
    <w:rPr>
      <w:kern w:val="20"/>
      <w:sz w:val="36"/>
    </w:rPr>
  </w:style>
  <w:style w:type="character" w:customStyle="1" w:styleId="2Char">
    <w:name w:val="标题 2 Char"/>
    <w:link w:val="21"/>
    <w:uiPriority w:val="1"/>
    <w:rPr>
      <w:rFonts w:ascii="Calibri" w:eastAsia="宋体" w:hAnsi="Calibri" w:cs="黑体"/>
      <w:caps/>
      <w:color w:val="557087"/>
      <w:kern w:val="20"/>
      <w:sz w:val="24"/>
    </w:rPr>
  </w:style>
  <w:style w:type="character" w:customStyle="1" w:styleId="1e">
    <w:name w:val="占位符文本1"/>
    <w:uiPriority w:val="99"/>
    <w:semiHidden/>
    <w:rPr>
      <w:color w:val="808080"/>
    </w:rPr>
  </w:style>
  <w:style w:type="character" w:customStyle="1" w:styleId="afff0">
    <w:name w:val="引言字符"/>
    <w:link w:val="afff"/>
    <w:uiPriority w:val="9"/>
    <w:rPr>
      <w:i/>
      <w:iCs/>
      <w:color w:val="7E97AD"/>
      <w:kern w:val="20"/>
      <w:sz w:val="28"/>
    </w:rPr>
  </w:style>
  <w:style w:type="character" w:customStyle="1" w:styleId="Char4">
    <w:name w:val="正文文本 Char"/>
    <w:basedOn w:val="a2"/>
    <w:link w:val="ad"/>
    <w:uiPriority w:val="99"/>
    <w:semiHidden/>
  </w:style>
  <w:style w:type="character" w:customStyle="1" w:styleId="2Char1">
    <w:name w:val="正文文本 2 Char"/>
    <w:basedOn w:val="a2"/>
    <w:link w:val="25"/>
    <w:uiPriority w:val="99"/>
    <w:semiHidden/>
  </w:style>
  <w:style w:type="character" w:customStyle="1" w:styleId="3Char0">
    <w:name w:val="正文文本 3 Char"/>
    <w:link w:val="33"/>
    <w:uiPriority w:val="99"/>
    <w:semiHidden/>
    <w:rPr>
      <w:sz w:val="16"/>
    </w:rPr>
  </w:style>
  <w:style w:type="character" w:customStyle="1" w:styleId="afff3">
    <w:name w:val="正文文本第一缩进字符"/>
    <w:basedOn w:val="Char4"/>
    <w:link w:val="afff2"/>
    <w:uiPriority w:val="99"/>
    <w:semiHidden/>
  </w:style>
  <w:style w:type="character" w:customStyle="1" w:styleId="Char5">
    <w:name w:val="正文文本缩进 Char"/>
    <w:basedOn w:val="a2"/>
    <w:link w:val="ae"/>
    <w:uiPriority w:val="99"/>
    <w:semiHidden/>
  </w:style>
  <w:style w:type="character" w:customStyle="1" w:styleId="2f3">
    <w:name w:val="正文文本第一缩进 2 字符"/>
    <w:basedOn w:val="Char5"/>
    <w:link w:val="2f2"/>
    <w:uiPriority w:val="99"/>
    <w:semiHidden/>
  </w:style>
  <w:style w:type="character" w:customStyle="1" w:styleId="2Char0">
    <w:name w:val="正文文本缩进 2 Char"/>
    <w:basedOn w:val="a2"/>
    <w:link w:val="23"/>
    <w:uiPriority w:val="99"/>
    <w:semiHidden/>
  </w:style>
  <w:style w:type="character" w:customStyle="1" w:styleId="3Char1">
    <w:name w:val="正文文本缩进 3 Char"/>
    <w:link w:val="36"/>
    <w:uiPriority w:val="99"/>
    <w:semiHidden/>
    <w:rPr>
      <w:sz w:val="16"/>
    </w:rPr>
  </w:style>
  <w:style w:type="character" w:customStyle="1" w:styleId="affffc">
    <w:name w:val="书名"/>
    <w:uiPriority w:val="33"/>
    <w:unhideWhenUsed/>
    <w:rPr>
      <w:b/>
      <w:bCs/>
      <w:smallCaps/>
      <w:spacing w:val="5"/>
    </w:rPr>
  </w:style>
  <w:style w:type="character" w:customStyle="1" w:styleId="Char3">
    <w:name w:val="结束语 Char"/>
    <w:basedOn w:val="a2"/>
    <w:link w:val="ac"/>
    <w:uiPriority w:val="99"/>
    <w:semiHidden/>
  </w:style>
  <w:style w:type="character" w:customStyle="1" w:styleId="affffd">
    <w:name w:val="注释引用"/>
    <w:uiPriority w:val="99"/>
    <w:unhideWhenUsed/>
    <w:rPr>
      <w:sz w:val="16"/>
    </w:rPr>
  </w:style>
  <w:style w:type="character" w:customStyle="1" w:styleId="afff6">
    <w:name w:val="备注文本字符"/>
    <w:link w:val="afff5"/>
    <w:uiPriority w:val="99"/>
    <w:semiHidden/>
    <w:rPr>
      <w:sz w:val="20"/>
    </w:rPr>
  </w:style>
  <w:style w:type="character" w:customStyle="1" w:styleId="afff8">
    <w:name w:val="备注主题字符"/>
    <w:link w:val="afff7"/>
    <w:uiPriority w:val="99"/>
    <w:semiHidden/>
    <w:rPr>
      <w:b/>
      <w:bCs/>
      <w:sz w:val="20"/>
    </w:rPr>
  </w:style>
  <w:style w:type="character" w:customStyle="1" w:styleId="Char7">
    <w:name w:val="日期 Char"/>
    <w:basedOn w:val="a2"/>
    <w:link w:val="af1"/>
    <w:uiPriority w:val="99"/>
    <w:semiHidden/>
  </w:style>
  <w:style w:type="character" w:customStyle="1" w:styleId="Char1">
    <w:name w:val="文档结构图 Char"/>
    <w:link w:val="a9"/>
    <w:uiPriority w:val="99"/>
    <w:semiHidden/>
    <w:rPr>
      <w:rFonts w:ascii="Tahoma" w:eastAsia="Tahoma" w:hAnsi="Tahoma" w:cs="Tahoma"/>
      <w:sz w:val="16"/>
    </w:rPr>
  </w:style>
  <w:style w:type="character" w:customStyle="1" w:styleId="Char0">
    <w:name w:val="电子邮件签名 Char"/>
    <w:basedOn w:val="a2"/>
    <w:link w:val="a7"/>
    <w:uiPriority w:val="99"/>
    <w:semiHidden/>
  </w:style>
  <w:style w:type="character" w:customStyle="1" w:styleId="affffe">
    <w:name w:val="尾注参考线"/>
    <w:uiPriority w:val="99"/>
    <w:unhideWhenUsed/>
    <w:rPr>
      <w:vertAlign w:val="superscript"/>
    </w:rPr>
  </w:style>
  <w:style w:type="character" w:customStyle="1" w:styleId="Char8">
    <w:name w:val="尾注文本 Char"/>
    <w:link w:val="af2"/>
    <w:uiPriority w:val="99"/>
    <w:semiHidden/>
    <w:rPr>
      <w:sz w:val="20"/>
    </w:rPr>
  </w:style>
  <w:style w:type="character" w:customStyle="1" w:styleId="afffff">
    <w:name w:val="页脚参考线"/>
    <w:uiPriority w:val="99"/>
    <w:unhideWhenUsed/>
    <w:rPr>
      <w:vertAlign w:val="superscript"/>
    </w:rPr>
  </w:style>
  <w:style w:type="character" w:customStyle="1" w:styleId="afffc">
    <w:name w:val="页脚文本字符"/>
    <w:link w:val="afffb"/>
    <w:uiPriority w:val="99"/>
    <w:semiHidden/>
    <w:rPr>
      <w:sz w:val="20"/>
    </w:rPr>
  </w:style>
  <w:style w:type="character" w:customStyle="1" w:styleId="3Char">
    <w:name w:val="标题 3 Char"/>
    <w:link w:val="31"/>
    <w:uiPriority w:val="1"/>
    <w:rPr>
      <w:rFonts w:ascii="Calibri" w:eastAsia="宋体" w:hAnsi="Calibri" w:cs="黑体"/>
      <w:b/>
      <w:bCs/>
      <w:color w:val="7E97AD"/>
      <w:kern w:val="20"/>
    </w:rPr>
  </w:style>
  <w:style w:type="character" w:customStyle="1" w:styleId="4Char">
    <w:name w:val="标题 4 Char"/>
    <w:link w:val="41"/>
    <w:uiPriority w:val="18"/>
    <w:semiHidden/>
    <w:rPr>
      <w:rFonts w:ascii="Calibri" w:eastAsia="宋体" w:hAnsi="Calibri" w:cs="黑体"/>
      <w:b/>
      <w:bCs/>
      <w:i/>
      <w:iCs/>
      <w:color w:val="7E97AD"/>
      <w:kern w:val="20"/>
    </w:rPr>
  </w:style>
  <w:style w:type="character" w:customStyle="1" w:styleId="5Char">
    <w:name w:val="标题 5 Char"/>
    <w:link w:val="51"/>
    <w:uiPriority w:val="18"/>
    <w:semiHidden/>
    <w:rPr>
      <w:rFonts w:ascii="Calibri" w:eastAsia="宋体" w:hAnsi="Calibri" w:cs="黑体"/>
      <w:color w:val="384A59"/>
      <w:kern w:val="20"/>
    </w:rPr>
  </w:style>
  <w:style w:type="character" w:customStyle="1" w:styleId="6Char">
    <w:name w:val="标题 6 Char"/>
    <w:link w:val="6"/>
    <w:uiPriority w:val="18"/>
    <w:semiHidden/>
    <w:rPr>
      <w:rFonts w:ascii="Calibri" w:eastAsia="宋体" w:hAnsi="Calibri" w:cs="黑体"/>
      <w:i/>
      <w:iCs/>
      <w:color w:val="384A59"/>
      <w:kern w:val="20"/>
    </w:rPr>
  </w:style>
  <w:style w:type="character" w:customStyle="1" w:styleId="7Char">
    <w:name w:val="标题 7 Char"/>
    <w:link w:val="7"/>
    <w:uiPriority w:val="18"/>
    <w:semiHidden/>
    <w:rPr>
      <w:rFonts w:ascii="Calibri" w:eastAsia="宋体" w:hAnsi="Calibri" w:cs="黑体"/>
      <w:i/>
      <w:iCs/>
      <w:color w:val="3F3F3F"/>
      <w:kern w:val="20"/>
    </w:rPr>
  </w:style>
  <w:style w:type="character" w:customStyle="1" w:styleId="8Char">
    <w:name w:val="标题 8 Char"/>
    <w:link w:val="8"/>
    <w:uiPriority w:val="18"/>
    <w:semiHidden/>
    <w:rPr>
      <w:rFonts w:ascii="Calibri" w:eastAsia="宋体" w:hAnsi="Calibri" w:cs="黑体"/>
      <w:color w:val="3F3F3F"/>
      <w:kern w:val="20"/>
    </w:rPr>
  </w:style>
  <w:style w:type="character" w:customStyle="1" w:styleId="9Char">
    <w:name w:val="标题 9 Char"/>
    <w:link w:val="9"/>
    <w:uiPriority w:val="18"/>
    <w:semiHidden/>
    <w:rPr>
      <w:rFonts w:ascii="Calibri" w:eastAsia="宋体" w:hAnsi="Calibri" w:cs="黑体"/>
      <w:i/>
      <w:iCs/>
      <w:color w:val="3F3F3F"/>
      <w:kern w:val="20"/>
    </w:rPr>
  </w:style>
  <w:style w:type="character" w:customStyle="1" w:styleId="HTML7">
    <w:name w:val="HTML 缩写词"/>
    <w:basedOn w:val="a2"/>
    <w:uiPriority w:val="99"/>
    <w:unhideWhenUsed/>
  </w:style>
  <w:style w:type="character" w:customStyle="1" w:styleId="HTMLChar">
    <w:name w:val="HTML 地址 Char"/>
    <w:link w:val="HTML"/>
    <w:uiPriority w:val="99"/>
    <w:semiHidden/>
    <w:rPr>
      <w:i/>
      <w:iCs/>
    </w:rPr>
  </w:style>
  <w:style w:type="character" w:customStyle="1" w:styleId="HTMLChar0">
    <w:name w:val="HTML 预设格式 Char"/>
    <w:link w:val="HTML0"/>
    <w:uiPriority w:val="99"/>
    <w:semiHidden/>
    <w:rPr>
      <w:rFonts w:ascii="Consolas" w:eastAsia="Consolas" w:hAnsi="Consolas" w:cs="Consolas"/>
      <w:sz w:val="20"/>
    </w:rPr>
  </w:style>
  <w:style w:type="character" w:customStyle="1" w:styleId="HTML8">
    <w:name w:val="HTML 示例"/>
    <w:uiPriority w:val="99"/>
    <w:unhideWhenUsed/>
    <w:rPr>
      <w:rFonts w:ascii="Consolas" w:eastAsia="Consolas" w:hAnsi="Consolas" w:cs="Consolas"/>
      <w:sz w:val="24"/>
    </w:rPr>
  </w:style>
  <w:style w:type="character" w:customStyle="1" w:styleId="afffff0">
    <w:name w:val="重要强调"/>
    <w:uiPriority w:val="21"/>
    <w:unhideWhenUsed/>
    <w:rPr>
      <w:b/>
      <w:bCs/>
      <w:i/>
      <w:iCs/>
      <w:color w:val="7E97AD"/>
    </w:rPr>
  </w:style>
  <w:style w:type="character" w:customStyle="1" w:styleId="afffe">
    <w:name w:val="重要引言字符"/>
    <w:link w:val="afffd"/>
    <w:uiPriority w:val="30"/>
    <w:semiHidden/>
    <w:rPr>
      <w:b/>
      <w:bCs/>
      <w:i/>
      <w:iCs/>
      <w:color w:val="7E97AD"/>
    </w:rPr>
  </w:style>
  <w:style w:type="character" w:customStyle="1" w:styleId="afffff1">
    <w:name w:val="重要参考资料"/>
    <w:uiPriority w:val="32"/>
    <w:unhideWhenUsed/>
    <w:rPr>
      <w:b/>
      <w:bCs/>
      <w:smallCaps/>
      <w:color w:val="CC8E60"/>
      <w:spacing w:val="5"/>
      <w:u w:val="single"/>
    </w:rPr>
  </w:style>
  <w:style w:type="character" w:customStyle="1" w:styleId="affff1">
    <w:name w:val="宏文本字符"/>
    <w:link w:val="affff0"/>
    <w:uiPriority w:val="99"/>
    <w:semiHidden/>
    <w:rPr>
      <w:rFonts w:ascii="Consolas" w:eastAsia="Consolas" w:hAnsi="Consolas" w:cs="Consolas"/>
      <w:sz w:val="20"/>
    </w:rPr>
  </w:style>
  <w:style w:type="character" w:customStyle="1" w:styleId="affff3">
    <w:name w:val="消息头字符"/>
    <w:link w:val="affff2"/>
    <w:uiPriority w:val="99"/>
    <w:semiHidden/>
    <w:rPr>
      <w:rFonts w:ascii="Calibri" w:eastAsia="宋体" w:hAnsi="Calibri" w:cs="黑体"/>
      <w:sz w:val="24"/>
      <w:shd w:val="pct20" w:color="auto" w:fill="auto"/>
    </w:rPr>
  </w:style>
  <w:style w:type="character" w:customStyle="1" w:styleId="Char">
    <w:name w:val="注释标题 Char"/>
    <w:basedOn w:val="a2"/>
    <w:link w:val="a6"/>
    <w:uiPriority w:val="99"/>
    <w:semiHidden/>
  </w:style>
  <w:style w:type="character" w:customStyle="1" w:styleId="Char6">
    <w:name w:val="纯文本 Char"/>
    <w:link w:val="af0"/>
    <w:uiPriority w:val="99"/>
    <w:semiHidden/>
    <w:rPr>
      <w:rFonts w:ascii="Consolas" w:eastAsia="Consolas" w:hAnsi="Consolas" w:cs="Consolas"/>
      <w:sz w:val="21"/>
    </w:rPr>
  </w:style>
  <w:style w:type="character" w:customStyle="1" w:styleId="Char2">
    <w:name w:val="称呼 Char"/>
    <w:basedOn w:val="a2"/>
    <w:link w:val="ab"/>
    <w:uiPriority w:val="99"/>
    <w:semiHidden/>
  </w:style>
  <w:style w:type="character" w:customStyle="1" w:styleId="Charc">
    <w:name w:val="签名 Char"/>
    <w:link w:val="af6"/>
    <w:uiPriority w:val="9"/>
    <w:rPr>
      <w:kern w:val="20"/>
    </w:rPr>
  </w:style>
  <w:style w:type="character" w:customStyle="1" w:styleId="afffff2">
    <w:name w:val="增强"/>
    <w:uiPriority w:val="1"/>
    <w:unhideWhenUsed/>
    <w:qFormat/>
    <w:rPr>
      <w:b/>
      <w:bCs/>
    </w:rPr>
  </w:style>
  <w:style w:type="character" w:customStyle="1" w:styleId="Chard">
    <w:name w:val="副标题 Char"/>
    <w:link w:val="af8"/>
    <w:uiPriority w:val="19"/>
    <w:rPr>
      <w:rFonts w:ascii="Calibri" w:eastAsia="宋体" w:hAnsi="Calibri" w:cs="黑体"/>
      <w:caps/>
      <w:color w:val="7E97AD"/>
      <w:kern w:val="20"/>
      <w:sz w:val="64"/>
    </w:rPr>
  </w:style>
  <w:style w:type="character" w:customStyle="1" w:styleId="afffff3">
    <w:name w:val="次要强调"/>
    <w:uiPriority w:val="19"/>
    <w:unhideWhenUsed/>
    <w:rPr>
      <w:i/>
      <w:iCs/>
      <w:color w:val="7F7F7F"/>
    </w:rPr>
  </w:style>
  <w:style w:type="character" w:customStyle="1" w:styleId="afffff4">
    <w:name w:val="次要参考资料"/>
    <w:uiPriority w:val="31"/>
    <w:unhideWhenUsed/>
    <w:rPr>
      <w:smallCaps/>
      <w:color w:val="CC8E60"/>
      <w:u w:val="single"/>
    </w:rPr>
  </w:style>
  <w:style w:type="character" w:customStyle="1" w:styleId="Chare">
    <w:name w:val="标题 Char"/>
    <w:link w:val="afb"/>
    <w:uiPriority w:val="19"/>
    <w:rPr>
      <w:rFonts w:ascii="Calibri" w:eastAsia="宋体" w:hAnsi="Calibri" w:cs="黑体"/>
      <w:caps/>
      <w:color w:val="FFFFFF"/>
      <w:spacing w:val="40"/>
      <w:kern w:val="28"/>
      <w:sz w:val="136"/>
      <w:shd w:val="clear" w:color="auto" w:fill="7E97AD"/>
    </w:rPr>
  </w:style>
  <w:style w:type="character" w:customStyle="1" w:styleId="affe">
    <w:name w:val="无间距字符"/>
    <w:basedOn w:val="a2"/>
    <w:link w:val="affd"/>
    <w:uiPriority w:val="1"/>
  </w:style>
  <w:style w:type="table" w:customStyle="1" w:styleId="1f">
    <w:name w:val="彩色网格强调文字颜色 1"/>
    <w:basedOn w:val="a3"/>
    <w:uiPriority w:val="73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/>
    </w:tcPr>
    <w:tblStylePr w:type="firstRow">
      <w:rPr>
        <w:b/>
        <w:bCs/>
      </w:rPr>
      <w:tblPr/>
      <w:tcPr>
        <w:shd w:val="clear" w:color="auto" w:fill="CBD5DE"/>
      </w:tcPr>
    </w:tblStylePr>
    <w:tblStylePr w:type="lastRow">
      <w:rPr>
        <w:b/>
        <w:bCs/>
        <w:color w:val="000000"/>
      </w:rPr>
      <w:tblPr/>
      <w:tcPr>
        <w:shd w:val="clear" w:color="auto" w:fill="CBD5DE"/>
      </w:tcPr>
    </w:tblStylePr>
    <w:tblStylePr w:type="firstCol">
      <w:rPr>
        <w:color w:val="FFFFFF"/>
      </w:rPr>
      <w:tblPr/>
      <w:tcPr>
        <w:shd w:val="clear" w:color="auto" w:fill="577188"/>
      </w:tcPr>
    </w:tblStylePr>
    <w:tblStylePr w:type="lastCol">
      <w:rPr>
        <w:color w:val="FFFFFF"/>
      </w:rPr>
      <w:tblPr/>
      <w:tcPr>
        <w:shd w:val="clear" w:color="auto" w:fill="577188"/>
      </w:tcPr>
    </w:tblStylePr>
    <w:tblStylePr w:type="band1Vert">
      <w:tblPr/>
      <w:tcPr>
        <w:shd w:val="clear" w:color="auto" w:fill="BECBD6"/>
      </w:tcPr>
    </w:tblStylePr>
    <w:tblStylePr w:type="band1Horz">
      <w:tblPr/>
      <w:tcPr>
        <w:shd w:val="clear" w:color="auto" w:fill="BECBD6"/>
      </w:tcPr>
    </w:tblStylePr>
  </w:style>
  <w:style w:type="table" w:customStyle="1" w:styleId="2f4">
    <w:name w:val="彩色网格强调文字颜色 2"/>
    <w:basedOn w:val="a3"/>
    <w:uiPriority w:val="73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8DF"/>
    </w:tcPr>
    <w:tblStylePr w:type="firstRow">
      <w:rPr>
        <w:b/>
        <w:bCs/>
      </w:rPr>
      <w:tblPr/>
      <w:tcPr>
        <w:shd w:val="clear" w:color="auto" w:fill="EAD1BF"/>
      </w:tcPr>
    </w:tblStylePr>
    <w:tblStylePr w:type="lastRow">
      <w:rPr>
        <w:b/>
        <w:bCs/>
        <w:color w:val="000000"/>
      </w:rPr>
      <w:tblPr/>
      <w:tcPr>
        <w:shd w:val="clear" w:color="auto" w:fill="EAD1BF"/>
      </w:tcPr>
    </w:tblStylePr>
    <w:tblStylePr w:type="firstCol">
      <w:rPr>
        <w:color w:val="FFFFFF"/>
      </w:rPr>
      <w:tblPr/>
      <w:tcPr>
        <w:shd w:val="clear" w:color="auto" w:fill="AA6736"/>
      </w:tcPr>
    </w:tblStylePr>
    <w:tblStylePr w:type="lastCol">
      <w:rPr>
        <w:color w:val="FFFFFF"/>
      </w:rPr>
      <w:tblPr/>
      <w:tcPr>
        <w:shd w:val="clear" w:color="auto" w:fill="AA6736"/>
      </w:tcPr>
    </w:tblStylePr>
    <w:tblStylePr w:type="band1Vert">
      <w:tblPr/>
      <w:tcPr>
        <w:shd w:val="clear" w:color="auto" w:fill="E5C6AF"/>
      </w:tcPr>
    </w:tblStylePr>
    <w:tblStylePr w:type="band1Horz">
      <w:tblPr/>
      <w:tcPr>
        <w:shd w:val="clear" w:color="auto" w:fill="E5C6AF"/>
      </w:tcPr>
    </w:tblStylePr>
  </w:style>
  <w:style w:type="table" w:customStyle="1" w:styleId="3f">
    <w:name w:val="彩色网格强调文字颜色 3"/>
    <w:basedOn w:val="a3"/>
    <w:uiPriority w:val="73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DE"/>
    </w:tcPr>
    <w:tblStylePr w:type="firstRow">
      <w:rPr>
        <w:b/>
        <w:bCs/>
      </w:rPr>
      <w:tblPr/>
      <w:tcPr>
        <w:shd w:val="clear" w:color="auto" w:fill="CBC2BD"/>
      </w:tcPr>
    </w:tblStylePr>
    <w:tblStylePr w:type="lastRow">
      <w:rPr>
        <w:b/>
        <w:bCs/>
        <w:color w:val="000000"/>
      </w:rPr>
      <w:tblPr/>
      <w:tcPr>
        <w:shd w:val="clear" w:color="auto" w:fill="CBC2BD"/>
      </w:tcPr>
    </w:tblStylePr>
    <w:tblStylePr w:type="firstCol">
      <w:rPr>
        <w:color w:val="FFFFFF"/>
      </w:rPr>
      <w:tblPr/>
      <w:tcPr>
        <w:shd w:val="clear" w:color="auto" w:fill="5B4F47"/>
      </w:tcPr>
    </w:tblStylePr>
    <w:tblStylePr w:type="lastCol">
      <w:rPr>
        <w:color w:val="FFFFFF"/>
      </w:rPr>
      <w:tblPr/>
      <w:tcPr>
        <w:shd w:val="clear" w:color="auto" w:fill="5B4F47"/>
      </w:tcPr>
    </w:tblStylePr>
    <w:tblStylePr w:type="band1Vert">
      <w:tblPr/>
      <w:tcPr>
        <w:shd w:val="clear" w:color="auto" w:fill="BEB4AD"/>
      </w:tcPr>
    </w:tblStylePr>
    <w:tblStylePr w:type="band1Horz">
      <w:tblPr/>
      <w:tcPr>
        <w:shd w:val="clear" w:color="auto" w:fill="BEB4AD"/>
      </w:tcPr>
    </w:tblStylePr>
  </w:style>
  <w:style w:type="table" w:customStyle="1" w:styleId="49">
    <w:name w:val="彩色网格强调文字颜色 4"/>
    <w:basedOn w:val="a3"/>
    <w:uiPriority w:val="73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9E1"/>
    </w:tcPr>
    <w:tblStylePr w:type="firstRow">
      <w:rPr>
        <w:b/>
        <w:bCs/>
      </w:rPr>
      <w:tblPr/>
      <w:tcPr>
        <w:shd w:val="clear" w:color="auto" w:fill="E1D3C4"/>
      </w:tcPr>
    </w:tblStylePr>
    <w:tblStylePr w:type="lastRow">
      <w:rPr>
        <w:b/>
        <w:bCs/>
        <w:color w:val="000000"/>
      </w:rPr>
      <w:tblPr/>
      <w:tcPr>
        <w:shd w:val="clear" w:color="auto" w:fill="E1D3C4"/>
      </w:tcPr>
    </w:tblStylePr>
    <w:tblStylePr w:type="firstCol">
      <w:rPr>
        <w:color w:val="FFFFFF"/>
      </w:rPr>
      <w:tblPr/>
      <w:tcPr>
        <w:shd w:val="clear" w:color="auto" w:fill="8E6E49"/>
      </w:tcPr>
    </w:tblStylePr>
    <w:tblStylePr w:type="lastCol">
      <w:rPr>
        <w:color w:val="FFFFFF"/>
      </w:rPr>
      <w:tblPr/>
      <w:tcPr>
        <w:shd w:val="clear" w:color="auto" w:fill="8E6E49"/>
      </w:tcPr>
    </w:tblStylePr>
    <w:tblStylePr w:type="band1Vert">
      <w:tblPr/>
      <w:tcPr>
        <w:shd w:val="clear" w:color="auto" w:fill="D9C9B6"/>
      </w:tcPr>
    </w:tblStylePr>
    <w:tblStylePr w:type="band1Horz">
      <w:tblPr/>
      <w:tcPr>
        <w:shd w:val="clear" w:color="auto" w:fill="D9C9B6"/>
      </w:tcPr>
    </w:tblStylePr>
  </w:style>
  <w:style w:type="table" w:customStyle="1" w:styleId="58">
    <w:name w:val="彩色网格强调文字颜色 5"/>
    <w:basedOn w:val="a3"/>
    <w:uiPriority w:val="73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4E5"/>
    </w:tcPr>
    <w:tblStylePr w:type="firstRow">
      <w:rPr>
        <w:b/>
        <w:bCs/>
      </w:rPr>
      <w:tblPr/>
      <w:tcPr>
        <w:shd w:val="clear" w:color="auto" w:fill="C1C9CB"/>
      </w:tcPr>
    </w:tblStylePr>
    <w:tblStylePr w:type="lastRow">
      <w:rPr>
        <w:b/>
        <w:bCs/>
        <w:color w:val="000000"/>
      </w:rPr>
      <w:tblPr/>
      <w:tcPr>
        <w:shd w:val="clear" w:color="auto" w:fill="C1C9CB"/>
      </w:tcPr>
    </w:tblStylePr>
    <w:tblStylePr w:type="firstCol">
      <w:rPr>
        <w:color w:val="FFFFFF"/>
      </w:rPr>
      <w:tblPr/>
      <w:tcPr>
        <w:shd w:val="clear" w:color="auto" w:fill="4D595B"/>
      </w:tcPr>
    </w:tblStylePr>
    <w:tblStylePr w:type="lastCol">
      <w:rPr>
        <w:color w:val="FFFFFF"/>
      </w:rPr>
      <w:tblPr/>
      <w:tcPr>
        <w:shd w:val="clear" w:color="auto" w:fill="4D595B"/>
      </w:tcPr>
    </w:tblStylePr>
    <w:tblStylePr w:type="band1Vert">
      <w:tblPr/>
      <w:tcPr>
        <w:shd w:val="clear" w:color="auto" w:fill="B1BCBE"/>
      </w:tcPr>
    </w:tblStylePr>
    <w:tblStylePr w:type="band1Horz">
      <w:tblPr/>
      <w:tcPr>
        <w:shd w:val="clear" w:color="auto" w:fill="B1BCBE"/>
      </w:tcPr>
    </w:tblStylePr>
  </w:style>
  <w:style w:type="table" w:customStyle="1" w:styleId="64">
    <w:name w:val="彩色网格强调文字颜色 6"/>
    <w:basedOn w:val="a3"/>
    <w:uiPriority w:val="73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9E2"/>
    </w:tcPr>
    <w:tblStylePr w:type="firstRow">
      <w:rPr>
        <w:b/>
        <w:bCs/>
      </w:rPr>
      <w:tblPr/>
      <w:tcPr>
        <w:shd w:val="clear" w:color="auto" w:fill="D7D3C5"/>
      </w:tcPr>
    </w:tblStylePr>
    <w:tblStylePr w:type="lastRow">
      <w:rPr>
        <w:b/>
        <w:bCs/>
        <w:color w:val="000000"/>
      </w:rPr>
      <w:tblPr/>
      <w:tcPr>
        <w:shd w:val="clear" w:color="auto" w:fill="D7D3C5"/>
      </w:tcPr>
    </w:tblStylePr>
    <w:tblStylePr w:type="firstCol">
      <w:rPr>
        <w:color w:val="FFFFFF"/>
      </w:rPr>
      <w:tblPr/>
      <w:tcPr>
        <w:shd w:val="clear" w:color="auto" w:fill="776E51"/>
      </w:tcPr>
    </w:tblStylePr>
    <w:tblStylePr w:type="lastCol">
      <w:rPr>
        <w:color w:val="FFFFFF"/>
      </w:rPr>
      <w:tblPr/>
      <w:tcPr>
        <w:shd w:val="clear" w:color="auto" w:fill="776E51"/>
      </w:tcPr>
    </w:tblStylePr>
    <w:tblStylePr w:type="band1Vert">
      <w:tblPr/>
      <w:tcPr>
        <w:shd w:val="clear" w:color="auto" w:fill="CEC9B7"/>
      </w:tcPr>
    </w:tblStylePr>
    <w:tblStylePr w:type="band1Horz">
      <w:tblPr/>
      <w:tcPr>
        <w:shd w:val="clear" w:color="auto" w:fill="CEC9B7"/>
      </w:tcPr>
    </w:tblStylePr>
  </w:style>
  <w:style w:type="table" w:customStyle="1" w:styleId="1f0">
    <w:name w:val="彩色列表强调文字颜色 1"/>
    <w:basedOn w:val="a3"/>
    <w:uiPriority w:val="72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sz="12" w:space="0" w:color="FFFFFF"/>
          <w:right w:val="nil"/>
          <w:insideH w:val="nil"/>
          <w:insideV w:val="nil"/>
          <w:tl2br w:val="nil"/>
          <w:tr2bl w:val="nil"/>
        </w:tcBorders>
        <w:shd w:val="clear" w:color="auto" w:fill="B56E3A"/>
      </w:tcPr>
    </w:tblStylePr>
    <w:tblStylePr w:type="lastRow">
      <w:rPr>
        <w:b/>
        <w:bCs/>
        <w:color w:val="B56E3A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FE5EA"/>
      </w:tcPr>
    </w:tblStylePr>
    <w:tblStylePr w:type="band1Horz">
      <w:tblPr/>
      <w:tcPr>
        <w:shd w:val="clear" w:color="auto" w:fill="E5EAEE"/>
      </w:tcPr>
    </w:tblStylePr>
  </w:style>
  <w:style w:type="table" w:customStyle="1" w:styleId="2f5">
    <w:name w:val="彩色列表强调文字颜色 2"/>
    <w:basedOn w:val="a3"/>
    <w:uiPriority w:val="72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sz="12" w:space="0" w:color="FFFFFF"/>
          <w:right w:val="nil"/>
          <w:insideH w:val="nil"/>
          <w:insideV w:val="nil"/>
          <w:tl2br w:val="nil"/>
          <w:tr2bl w:val="nil"/>
        </w:tcBorders>
        <w:shd w:val="clear" w:color="auto" w:fill="B56E3A"/>
      </w:tcPr>
    </w:tblStylePr>
    <w:tblStylePr w:type="lastRow">
      <w:rPr>
        <w:b/>
        <w:bCs/>
        <w:color w:val="B56E3A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E2D7"/>
      </w:tcPr>
    </w:tblStylePr>
    <w:tblStylePr w:type="band1Horz">
      <w:tblPr/>
      <w:tcPr>
        <w:shd w:val="clear" w:color="auto" w:fill="F4E8DF"/>
      </w:tcPr>
    </w:tblStylePr>
  </w:style>
  <w:style w:type="table" w:customStyle="1" w:styleId="3f0">
    <w:name w:val="彩色列表强调文字颜色 3"/>
    <w:basedOn w:val="a3"/>
    <w:uiPriority w:val="72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sz="12" w:space="0" w:color="FFFFFF"/>
          <w:right w:val="nil"/>
          <w:insideH w:val="nil"/>
          <w:insideV w:val="nil"/>
          <w:tl2br w:val="nil"/>
          <w:tr2bl w:val="nil"/>
        </w:tcBorders>
        <w:shd w:val="clear" w:color="auto" w:fill="98754E"/>
      </w:tcPr>
    </w:tblStylePr>
    <w:tblStylePr w:type="lastRow">
      <w:rPr>
        <w:b/>
        <w:bCs/>
        <w:color w:val="98764E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FD9D6"/>
      </w:tcPr>
    </w:tblStylePr>
    <w:tblStylePr w:type="band1Horz">
      <w:tblPr/>
      <w:tcPr>
        <w:shd w:val="clear" w:color="auto" w:fill="E5E0DE"/>
      </w:tcPr>
    </w:tblStylePr>
  </w:style>
  <w:style w:type="table" w:customStyle="1" w:styleId="4a">
    <w:name w:val="彩色列表强调文字颜色 4"/>
    <w:basedOn w:val="a3"/>
    <w:uiPriority w:val="72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sz="12" w:space="0" w:color="FFFFFF"/>
          <w:right w:val="nil"/>
          <w:insideH w:val="nil"/>
          <w:insideV w:val="nil"/>
          <w:tl2br w:val="nil"/>
          <w:tr2bl w:val="nil"/>
        </w:tcBorders>
        <w:shd w:val="clear" w:color="auto" w:fill="61544C"/>
      </w:tcPr>
    </w:tblStylePr>
    <w:tblStylePr w:type="lastRow">
      <w:rPr>
        <w:b/>
        <w:bCs/>
        <w:color w:val="61544C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CE4DA"/>
      </w:tcPr>
    </w:tblStylePr>
    <w:tblStylePr w:type="band1Horz">
      <w:tblPr/>
      <w:tcPr>
        <w:shd w:val="clear" w:color="auto" w:fill="F0E9E1"/>
      </w:tcPr>
    </w:tblStylePr>
  </w:style>
  <w:style w:type="table" w:customStyle="1" w:styleId="59">
    <w:name w:val="彩色列表强调文字颜色 5"/>
    <w:basedOn w:val="a3"/>
    <w:uiPriority w:val="72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sz="12" w:space="0" w:color="FFFFFF"/>
          <w:right w:val="nil"/>
          <w:insideH w:val="nil"/>
          <w:insideV w:val="nil"/>
          <w:tl2br w:val="nil"/>
          <w:tr2bl w:val="nil"/>
        </w:tcBorders>
        <w:shd w:val="clear" w:color="auto" w:fill="7F7657"/>
      </w:tcPr>
    </w:tblStylePr>
    <w:tblStylePr w:type="lastRow">
      <w:rPr>
        <w:b/>
        <w:bCs/>
        <w:color w:val="7F7656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8DEDF"/>
      </w:tcPr>
    </w:tblStylePr>
    <w:tblStylePr w:type="band1Horz">
      <w:tblPr/>
      <w:tcPr>
        <w:shd w:val="clear" w:color="auto" w:fill="DFE4E5"/>
      </w:tcPr>
    </w:tblStylePr>
  </w:style>
  <w:style w:type="table" w:customStyle="1" w:styleId="65">
    <w:name w:val="彩色列表强调文字颜色 6"/>
    <w:basedOn w:val="a3"/>
    <w:uiPriority w:val="72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sz="12" w:space="0" w:color="FFFFFF"/>
          <w:right w:val="nil"/>
          <w:insideH w:val="nil"/>
          <w:insideV w:val="nil"/>
          <w:tl2br w:val="nil"/>
          <w:tr2bl w:val="nil"/>
        </w:tcBorders>
        <w:shd w:val="clear" w:color="auto" w:fill="525F62"/>
      </w:tcPr>
    </w:tblStylePr>
    <w:tblStylePr w:type="lastRow">
      <w:rPr>
        <w:b/>
        <w:bCs/>
        <w:color w:val="526062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4DB"/>
      </w:tcPr>
    </w:tblStylePr>
    <w:tblStylePr w:type="band1Horz">
      <w:tblPr/>
      <w:tcPr>
        <w:shd w:val="clear" w:color="auto" w:fill="EBE9E2"/>
      </w:tcPr>
    </w:tblStylePr>
  </w:style>
  <w:style w:type="table" w:customStyle="1" w:styleId="1f1">
    <w:name w:val="彩色底纹强调文字颜色 1"/>
    <w:basedOn w:val="a3"/>
    <w:uiPriority w:val="71"/>
    <w:rPr>
      <w:color w:val="000000"/>
    </w:rPr>
    <w:tblPr>
      <w:tblStyleRowBandSize w:val="1"/>
      <w:tblStyleColBandSize w:val="1"/>
      <w:tblInd w:w="0" w:type="dxa"/>
      <w:tblBorders>
        <w:top w:val="single" w:sz="24" w:space="0" w:color="CC8E60"/>
        <w:left w:val="single" w:sz="4" w:space="0" w:color="7E97AD"/>
        <w:bottom w:val="single" w:sz="4" w:space="0" w:color="7E97AD"/>
        <w:right w:val="single" w:sz="4" w:space="0" w:color="7E97A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55A6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55A6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55A6D"/>
      </w:tcPr>
    </w:tblStylePr>
    <w:tblStylePr w:type="band1Vert">
      <w:tblPr/>
      <w:tcPr>
        <w:shd w:val="clear" w:color="auto" w:fill="CBD5DE"/>
      </w:tcPr>
    </w:tblStylePr>
    <w:tblStylePr w:type="band1Horz">
      <w:tblPr/>
      <w:tcPr>
        <w:shd w:val="clear" w:color="auto" w:fill="BECBD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2f6">
    <w:name w:val="彩色底纹强调文字颜色 2"/>
    <w:basedOn w:val="a3"/>
    <w:uiPriority w:val="71"/>
    <w:rPr>
      <w:color w:val="000000"/>
    </w:rPr>
    <w:tblPr>
      <w:tblStyleRowBandSize w:val="1"/>
      <w:tblStyleColBandSize w:val="1"/>
      <w:tblInd w:w="0" w:type="dxa"/>
      <w:tblBorders>
        <w:top w:val="single" w:sz="24" w:space="0" w:color="CC8E60"/>
        <w:left w:val="single" w:sz="4" w:space="0" w:color="CC8E60"/>
        <w:bottom w:val="single" w:sz="4" w:space="0" w:color="CC8E60"/>
        <w:right w:val="single" w:sz="4" w:space="0" w:color="CC8E6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8522B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8522B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8522B"/>
      </w:tcPr>
    </w:tblStylePr>
    <w:tblStylePr w:type="band1Vert">
      <w:tblPr/>
      <w:tcPr>
        <w:shd w:val="clear" w:color="auto" w:fill="EAD1BF"/>
      </w:tcPr>
    </w:tblStylePr>
    <w:tblStylePr w:type="band1Horz">
      <w:tblPr/>
      <w:tcPr>
        <w:shd w:val="clear" w:color="auto" w:fill="E5C6A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3f1">
    <w:name w:val="彩色底纹强调文字颜色 3"/>
    <w:basedOn w:val="a3"/>
    <w:uiPriority w:val="71"/>
    <w:rPr>
      <w:color w:val="000000"/>
    </w:rPr>
    <w:tblPr>
      <w:tblStyleRowBandSize w:val="1"/>
      <w:tblStyleColBandSize w:val="1"/>
      <w:tblInd w:w="0" w:type="dxa"/>
      <w:tblBorders>
        <w:top w:val="single" w:sz="24" w:space="0" w:color="B4936D"/>
        <w:left w:val="single" w:sz="4" w:space="0" w:color="7A6A60"/>
        <w:bottom w:val="single" w:sz="4" w:space="0" w:color="7A6A60"/>
        <w:right w:val="single" w:sz="4" w:space="0" w:color="7A6A6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93F3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93F3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93F39"/>
      </w:tcPr>
    </w:tblStylePr>
    <w:tblStylePr w:type="band1Vert">
      <w:tblPr/>
      <w:tcPr>
        <w:shd w:val="clear" w:color="auto" w:fill="CBC2BD"/>
      </w:tcPr>
    </w:tblStylePr>
    <w:tblStylePr w:type="band1Horz">
      <w:tblPr/>
      <w:tcPr>
        <w:shd w:val="clear" w:color="auto" w:fill="BEB4AD"/>
      </w:tcPr>
    </w:tblStylePr>
  </w:style>
  <w:style w:type="table" w:customStyle="1" w:styleId="4b">
    <w:name w:val="彩色底纹强调文字颜色 4"/>
    <w:basedOn w:val="a3"/>
    <w:uiPriority w:val="71"/>
    <w:rPr>
      <w:color w:val="000000"/>
    </w:rPr>
    <w:tblPr>
      <w:tblStyleRowBandSize w:val="1"/>
      <w:tblStyleColBandSize w:val="1"/>
      <w:tblInd w:w="0" w:type="dxa"/>
      <w:tblBorders>
        <w:top w:val="single" w:sz="24" w:space="0" w:color="7A6A60"/>
        <w:left w:val="single" w:sz="4" w:space="0" w:color="B4936D"/>
        <w:bottom w:val="single" w:sz="4" w:space="0" w:color="B4936D"/>
        <w:right w:val="single" w:sz="4" w:space="0" w:color="B4936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72583B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72583B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72583B"/>
      </w:tcPr>
    </w:tblStylePr>
    <w:tblStylePr w:type="band1Vert">
      <w:tblPr/>
      <w:tcPr>
        <w:shd w:val="clear" w:color="auto" w:fill="E1D3C4"/>
      </w:tcPr>
    </w:tblStylePr>
    <w:tblStylePr w:type="band1Horz">
      <w:tblPr/>
      <w:tcPr>
        <w:shd w:val="clear" w:color="auto" w:fill="D9C9B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5a">
    <w:name w:val="彩色底纹强调文字颜色 5"/>
    <w:basedOn w:val="a3"/>
    <w:uiPriority w:val="71"/>
    <w:rPr>
      <w:color w:val="000000"/>
    </w:rPr>
    <w:tblPr>
      <w:tblStyleRowBandSize w:val="1"/>
      <w:tblStyleColBandSize w:val="1"/>
      <w:tblInd w:w="0" w:type="dxa"/>
      <w:tblBorders>
        <w:top w:val="single" w:sz="24" w:space="0" w:color="9D936F"/>
        <w:left w:val="single" w:sz="4" w:space="0" w:color="67787B"/>
        <w:bottom w:val="single" w:sz="4" w:space="0" w:color="67787B"/>
        <w:right w:val="single" w:sz="4" w:space="0" w:color="67787B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3D474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3D474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3D4749"/>
      </w:tcPr>
    </w:tblStylePr>
    <w:tblStylePr w:type="band1Vert">
      <w:tblPr/>
      <w:tcPr>
        <w:shd w:val="clear" w:color="auto" w:fill="C1C9CB"/>
      </w:tcPr>
    </w:tblStylePr>
    <w:tblStylePr w:type="band1Horz">
      <w:tblPr/>
      <w:tcPr>
        <w:shd w:val="clear" w:color="auto" w:fill="B1BCB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66">
    <w:name w:val="彩色底纹强调文字颜色 6"/>
    <w:basedOn w:val="a3"/>
    <w:uiPriority w:val="71"/>
    <w:rPr>
      <w:color w:val="000000"/>
    </w:rPr>
    <w:tblPr>
      <w:tblStyleRowBandSize w:val="1"/>
      <w:tblStyleColBandSize w:val="1"/>
      <w:tblInd w:w="0" w:type="dxa"/>
      <w:tblBorders>
        <w:top w:val="single" w:sz="24" w:space="0" w:color="67787B"/>
        <w:left w:val="single" w:sz="4" w:space="0" w:color="9D936F"/>
        <w:bottom w:val="single" w:sz="4" w:space="0" w:color="9D936F"/>
        <w:right w:val="single" w:sz="4" w:space="0" w:color="9D936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F584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F584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F5841"/>
      </w:tcPr>
    </w:tblStylePr>
    <w:tblStylePr w:type="band1Vert">
      <w:tblPr/>
      <w:tcPr>
        <w:shd w:val="clear" w:color="auto" w:fill="D7D3C5"/>
      </w:tcPr>
    </w:tblStylePr>
    <w:tblStylePr w:type="band1Horz">
      <w:tblPr/>
      <w:tcPr>
        <w:shd w:val="clear" w:color="auto" w:fill="CEC9B7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1f2">
    <w:name w:val="深色列表强调文字颜色 1"/>
    <w:basedOn w:val="a3"/>
    <w:uiPriority w:val="70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7A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394B5A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  <w:tl2br w:val="nil"/>
          <w:tr2bl w:val="nil"/>
        </w:tcBorders>
        <w:shd w:val="clear" w:color="auto" w:fill="577188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/>
      </w:tcPr>
    </w:tblStylePr>
  </w:style>
  <w:style w:type="table" w:customStyle="1" w:styleId="2f7">
    <w:name w:val="深色列表强调文字颜色 2"/>
    <w:basedOn w:val="a3"/>
    <w:uiPriority w:val="70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8E6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714424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  <w:tl2br w:val="nil"/>
          <w:tr2bl w:val="nil"/>
        </w:tcBorders>
        <w:shd w:val="clear" w:color="auto" w:fill="AA673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A673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A673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A6736"/>
      </w:tcPr>
    </w:tblStylePr>
  </w:style>
  <w:style w:type="table" w:customStyle="1" w:styleId="3f2">
    <w:name w:val="深色列表强调文字颜色 3"/>
    <w:basedOn w:val="a3"/>
    <w:uiPriority w:val="70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6A6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3C342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  <w:tl2br w:val="nil"/>
          <w:tr2bl w:val="nil"/>
        </w:tcBorders>
        <w:shd w:val="clear" w:color="auto" w:fill="5B4F47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4F47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4F47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4F47"/>
      </w:tcPr>
    </w:tblStylePr>
  </w:style>
  <w:style w:type="table" w:customStyle="1" w:styleId="4c">
    <w:name w:val="深色列表强调文字颜色 4"/>
    <w:basedOn w:val="a3"/>
    <w:uiPriority w:val="70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936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E493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  <w:tl2br w:val="nil"/>
          <w:tr2bl w:val="nil"/>
        </w:tcBorders>
        <w:shd w:val="clear" w:color="auto" w:fill="8E6E49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E6E49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E6E49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E6E49"/>
      </w:tcPr>
    </w:tblStylePr>
  </w:style>
  <w:style w:type="table" w:customStyle="1" w:styleId="5b">
    <w:name w:val="深色列表强调文字颜色 5"/>
    <w:basedOn w:val="a3"/>
    <w:uiPriority w:val="70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7787B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333B3D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  <w:tl2br w:val="nil"/>
          <w:tr2bl w:val="nil"/>
        </w:tcBorders>
        <w:shd w:val="clear" w:color="auto" w:fill="4D595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D595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D595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D595B"/>
      </w:tcPr>
    </w:tblStylePr>
  </w:style>
  <w:style w:type="table" w:customStyle="1" w:styleId="67">
    <w:name w:val="深色列表强调文字颜色 6"/>
    <w:basedOn w:val="a3"/>
    <w:uiPriority w:val="70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D936F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F493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  <w:tl2br w:val="nil"/>
          <w:tr2bl w:val="nil"/>
        </w:tcBorders>
        <w:shd w:val="clear" w:color="auto" w:fill="776E5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776E5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776E5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776E51"/>
      </w:tcPr>
    </w:tblStylePr>
  </w:style>
  <w:style w:type="table" w:customStyle="1" w:styleId="1f3">
    <w:name w:val="浅色网格强调文字颜色 1"/>
    <w:basedOn w:val="a3"/>
    <w:uiPriority w:val="62"/>
    <w:tblPr>
      <w:tblStyleRowBandSize w:val="1"/>
      <w:tblStyleColBandSize w:val="1"/>
      <w:tblInd w:w="0" w:type="dxa"/>
      <w:tblBorders>
        <w:top w:val="single" w:sz="8" w:space="0" w:color="7E97AD"/>
        <w:left w:val="single" w:sz="8" w:space="0" w:color="7E97AD"/>
        <w:bottom w:val="single" w:sz="8" w:space="0" w:color="7E97AD"/>
        <w:right w:val="single" w:sz="8" w:space="0" w:color="7E97AD"/>
        <w:insideH w:val="single" w:sz="8" w:space="0" w:color="7E97AD"/>
        <w:insideV w:val="single" w:sz="8" w:space="0" w:color="7E97A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宋体" w:hAnsi="Calibri" w:cs="黑体"/>
        <w:b/>
        <w:bCs/>
      </w:rPr>
      <w:tblPr/>
      <w:tcPr>
        <w:tcBorders>
          <w:top w:val="single" w:sz="8" w:space="0" w:color="7E97AD"/>
          <w:left w:val="single" w:sz="8" w:space="0" w:color="7E97AD"/>
          <w:bottom w:val="single" w:sz="18" w:space="0" w:color="7E97AD"/>
          <w:right w:val="single" w:sz="8" w:space="0" w:color="7E97AD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黑体"/>
        <w:b/>
        <w:bCs/>
      </w:rPr>
      <w:tblPr/>
      <w:tcPr>
        <w:tcBorders>
          <w:top w:val="double" w:sz="6" w:space="0" w:color="7E97AD"/>
          <w:left w:val="single" w:sz="8" w:space="0" w:color="7E97AD"/>
          <w:bottom w:val="single" w:sz="8" w:space="0" w:color="7E97AD"/>
          <w:right w:val="single" w:sz="8" w:space="0" w:color="7E97AD"/>
          <w:insideH w:val="nil"/>
          <w:insideV w:val="nil"/>
          <w:tl2br w:val="nil"/>
          <w:tr2bl w:val="nil"/>
        </w:tcBorders>
      </w:tcPr>
    </w:tblStylePr>
    <w:tblStylePr w:type="firstCol">
      <w:rPr>
        <w:rFonts w:ascii="Calibri" w:eastAsia="宋体" w:hAnsi="Calibri" w:cs="黑体"/>
        <w:b/>
        <w:bCs/>
      </w:rPr>
    </w:tblStylePr>
    <w:tblStylePr w:type="lastCol">
      <w:rPr>
        <w:rFonts w:ascii="Calibri" w:eastAsia="宋体" w:hAnsi="Calibri" w:cs="黑体"/>
        <w:b/>
        <w:bCs/>
      </w:rPr>
      <w:tblPr/>
      <w:tcPr>
        <w:tcBorders>
          <w:top w:val="single" w:sz="8" w:space="0" w:color="7E97AD"/>
          <w:left w:val="single" w:sz="8" w:space="0" w:color="7E97AD"/>
          <w:bottom w:val="single" w:sz="8" w:space="0" w:color="7E97AD"/>
          <w:right w:val="single" w:sz="8" w:space="0" w:color="7E97AD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7E97AD"/>
          <w:left w:val="single" w:sz="8" w:space="0" w:color="7E97AD"/>
          <w:bottom w:val="single" w:sz="8" w:space="0" w:color="7E97AD"/>
          <w:right w:val="single" w:sz="8" w:space="0" w:color="7E97AD"/>
          <w:insideH w:val="nil"/>
          <w:insideV w:val="nil"/>
          <w:tl2br w:val="nil"/>
          <w:tr2bl w:val="nil"/>
        </w:tcBorders>
        <w:shd w:val="clear" w:color="auto" w:fill="DFE5EA"/>
      </w:tcPr>
    </w:tblStylePr>
    <w:tblStylePr w:type="band1Horz">
      <w:tblPr/>
      <w:tcPr>
        <w:tcBorders>
          <w:top w:val="single" w:sz="8" w:space="0" w:color="7E97AD"/>
          <w:left w:val="single" w:sz="8" w:space="0" w:color="7E97AD"/>
          <w:bottom w:val="single" w:sz="8" w:space="0" w:color="7E97AD"/>
          <w:right w:val="single" w:sz="8" w:space="0" w:color="7E97AD"/>
          <w:insideH w:val="nil"/>
          <w:insideV w:val="nil"/>
          <w:tl2br w:val="nil"/>
          <w:tr2bl w:val="nil"/>
        </w:tcBorders>
        <w:shd w:val="clear" w:color="auto" w:fill="DFE5EA"/>
      </w:tcPr>
    </w:tblStylePr>
    <w:tblStylePr w:type="band2Horz">
      <w:tblPr/>
      <w:tcPr>
        <w:tcBorders>
          <w:top w:val="single" w:sz="8" w:space="0" w:color="7E97AD"/>
          <w:left w:val="single" w:sz="8" w:space="0" w:color="7E97AD"/>
          <w:bottom w:val="single" w:sz="8" w:space="0" w:color="7E97AD"/>
          <w:right w:val="single" w:sz="8" w:space="0" w:color="7E97AD"/>
          <w:insideH w:val="nil"/>
          <w:insideV w:val="nil"/>
          <w:tl2br w:val="nil"/>
          <w:tr2bl w:val="nil"/>
        </w:tcBorders>
      </w:tcPr>
    </w:tblStylePr>
  </w:style>
  <w:style w:type="table" w:customStyle="1" w:styleId="2f8">
    <w:name w:val="浅色网格强调文字颜色 2"/>
    <w:basedOn w:val="a3"/>
    <w:uiPriority w:val="62"/>
    <w:tblPr>
      <w:tblStyleRowBandSize w:val="1"/>
      <w:tblStyleColBandSize w:val="1"/>
      <w:tblInd w:w="0" w:type="dxa"/>
      <w:tblBorders>
        <w:top w:val="single" w:sz="8" w:space="0" w:color="CC8E60"/>
        <w:left w:val="single" w:sz="8" w:space="0" w:color="CC8E60"/>
        <w:bottom w:val="single" w:sz="8" w:space="0" w:color="CC8E60"/>
        <w:right w:val="single" w:sz="8" w:space="0" w:color="CC8E60"/>
        <w:insideH w:val="single" w:sz="8" w:space="0" w:color="CC8E60"/>
        <w:insideV w:val="single" w:sz="8" w:space="0" w:color="CC8E6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宋体" w:hAnsi="Calibri" w:cs="黑体"/>
        <w:b/>
        <w:bCs/>
      </w:rPr>
      <w:tblPr/>
      <w:tcPr>
        <w:tcBorders>
          <w:top w:val="single" w:sz="8" w:space="0" w:color="CC8E60"/>
          <w:left w:val="single" w:sz="8" w:space="0" w:color="CC8E60"/>
          <w:bottom w:val="single" w:sz="18" w:space="0" w:color="CC8E60"/>
          <w:right w:val="single" w:sz="8" w:space="0" w:color="CC8E60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黑体"/>
        <w:b/>
        <w:bCs/>
      </w:rPr>
      <w:tblPr/>
      <w:tcPr>
        <w:tcBorders>
          <w:top w:val="double" w:sz="6" w:space="0" w:color="CC8E60"/>
          <w:left w:val="single" w:sz="8" w:space="0" w:color="CC8E60"/>
          <w:bottom w:val="single" w:sz="8" w:space="0" w:color="CC8E60"/>
          <w:right w:val="single" w:sz="8" w:space="0" w:color="CC8E60"/>
          <w:insideH w:val="nil"/>
          <w:insideV w:val="nil"/>
          <w:tl2br w:val="nil"/>
          <w:tr2bl w:val="nil"/>
        </w:tcBorders>
      </w:tcPr>
    </w:tblStylePr>
    <w:tblStylePr w:type="firstCol">
      <w:rPr>
        <w:rFonts w:ascii="Calibri" w:eastAsia="宋体" w:hAnsi="Calibri" w:cs="黑体"/>
        <w:b/>
        <w:bCs/>
      </w:rPr>
    </w:tblStylePr>
    <w:tblStylePr w:type="lastCol">
      <w:rPr>
        <w:rFonts w:ascii="Calibri" w:eastAsia="宋体" w:hAnsi="Calibri" w:cs="黑体"/>
        <w:b/>
        <w:bCs/>
      </w:rPr>
      <w:tblPr/>
      <w:tcPr>
        <w:tcBorders>
          <w:top w:val="single" w:sz="8" w:space="0" w:color="CC8E60"/>
          <w:left w:val="single" w:sz="8" w:space="0" w:color="CC8E60"/>
          <w:bottom w:val="single" w:sz="8" w:space="0" w:color="CC8E60"/>
          <w:right w:val="single" w:sz="8" w:space="0" w:color="CC8E60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CC8E60"/>
          <w:left w:val="single" w:sz="8" w:space="0" w:color="CC8E60"/>
          <w:bottom w:val="single" w:sz="8" w:space="0" w:color="CC8E60"/>
          <w:right w:val="single" w:sz="8" w:space="0" w:color="CC8E60"/>
          <w:insideH w:val="nil"/>
          <w:insideV w:val="nil"/>
          <w:tl2br w:val="nil"/>
          <w:tr2bl w:val="nil"/>
        </w:tcBorders>
        <w:shd w:val="clear" w:color="auto" w:fill="F2E2D7"/>
      </w:tcPr>
    </w:tblStylePr>
    <w:tblStylePr w:type="band1Horz">
      <w:tblPr/>
      <w:tcPr>
        <w:tcBorders>
          <w:top w:val="single" w:sz="8" w:space="0" w:color="CC8E60"/>
          <w:left w:val="single" w:sz="8" w:space="0" w:color="CC8E60"/>
          <w:bottom w:val="single" w:sz="8" w:space="0" w:color="CC8E60"/>
          <w:right w:val="single" w:sz="8" w:space="0" w:color="CC8E60"/>
          <w:insideH w:val="nil"/>
          <w:insideV w:val="nil"/>
          <w:tl2br w:val="nil"/>
          <w:tr2bl w:val="nil"/>
        </w:tcBorders>
        <w:shd w:val="clear" w:color="auto" w:fill="F2E2D7"/>
      </w:tcPr>
    </w:tblStylePr>
    <w:tblStylePr w:type="band2Horz">
      <w:tblPr/>
      <w:tcPr>
        <w:tcBorders>
          <w:top w:val="single" w:sz="8" w:space="0" w:color="CC8E60"/>
          <w:left w:val="single" w:sz="8" w:space="0" w:color="CC8E60"/>
          <w:bottom w:val="single" w:sz="8" w:space="0" w:color="CC8E60"/>
          <w:right w:val="single" w:sz="8" w:space="0" w:color="CC8E60"/>
          <w:insideH w:val="nil"/>
          <w:insideV w:val="nil"/>
          <w:tl2br w:val="nil"/>
          <w:tr2bl w:val="nil"/>
        </w:tcBorders>
      </w:tcPr>
    </w:tblStylePr>
  </w:style>
  <w:style w:type="table" w:customStyle="1" w:styleId="3f3">
    <w:name w:val="浅色网格强调文字颜色 3"/>
    <w:basedOn w:val="a3"/>
    <w:uiPriority w:val="62"/>
    <w:tblPr>
      <w:tblStyleRowBandSize w:val="1"/>
      <w:tblStyleColBandSize w:val="1"/>
      <w:tblInd w:w="0" w:type="dxa"/>
      <w:tblBorders>
        <w:top w:val="single" w:sz="8" w:space="0" w:color="7A6A60"/>
        <w:left w:val="single" w:sz="8" w:space="0" w:color="7A6A60"/>
        <w:bottom w:val="single" w:sz="8" w:space="0" w:color="7A6A60"/>
        <w:right w:val="single" w:sz="8" w:space="0" w:color="7A6A60"/>
        <w:insideH w:val="single" w:sz="8" w:space="0" w:color="7A6A60"/>
        <w:insideV w:val="single" w:sz="8" w:space="0" w:color="7A6A6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宋体" w:hAnsi="Calibri" w:cs="黑体"/>
        <w:b/>
        <w:bCs/>
      </w:rPr>
      <w:tblPr/>
      <w:tcPr>
        <w:tcBorders>
          <w:top w:val="single" w:sz="8" w:space="0" w:color="7A6A60"/>
          <w:left w:val="single" w:sz="8" w:space="0" w:color="7A6A60"/>
          <w:bottom w:val="single" w:sz="18" w:space="0" w:color="7A6A60"/>
          <w:right w:val="single" w:sz="8" w:space="0" w:color="7A6A60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黑体"/>
        <w:b/>
        <w:bCs/>
      </w:rPr>
      <w:tblPr/>
      <w:tcPr>
        <w:tcBorders>
          <w:top w:val="double" w:sz="6" w:space="0" w:color="7A6A60"/>
          <w:left w:val="single" w:sz="8" w:space="0" w:color="7A6A60"/>
          <w:bottom w:val="single" w:sz="8" w:space="0" w:color="7A6A60"/>
          <w:right w:val="single" w:sz="8" w:space="0" w:color="7A6A60"/>
          <w:insideH w:val="nil"/>
          <w:insideV w:val="nil"/>
          <w:tl2br w:val="nil"/>
          <w:tr2bl w:val="nil"/>
        </w:tcBorders>
      </w:tcPr>
    </w:tblStylePr>
    <w:tblStylePr w:type="firstCol">
      <w:rPr>
        <w:rFonts w:ascii="Calibri" w:eastAsia="宋体" w:hAnsi="Calibri" w:cs="黑体"/>
        <w:b/>
        <w:bCs/>
      </w:rPr>
    </w:tblStylePr>
    <w:tblStylePr w:type="lastCol">
      <w:rPr>
        <w:rFonts w:ascii="Calibri" w:eastAsia="宋体" w:hAnsi="Calibri" w:cs="黑体"/>
        <w:b/>
        <w:bCs/>
      </w:rPr>
      <w:tblPr/>
      <w:tcPr>
        <w:tcBorders>
          <w:top w:val="single" w:sz="8" w:space="0" w:color="7A6A60"/>
          <w:left w:val="single" w:sz="8" w:space="0" w:color="7A6A60"/>
          <w:bottom w:val="single" w:sz="8" w:space="0" w:color="7A6A60"/>
          <w:right w:val="single" w:sz="8" w:space="0" w:color="7A6A60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7A6A60"/>
          <w:left w:val="single" w:sz="8" w:space="0" w:color="7A6A60"/>
          <w:bottom w:val="single" w:sz="8" w:space="0" w:color="7A6A60"/>
          <w:right w:val="single" w:sz="8" w:space="0" w:color="7A6A60"/>
          <w:insideH w:val="nil"/>
          <w:insideV w:val="nil"/>
          <w:tl2br w:val="nil"/>
          <w:tr2bl w:val="nil"/>
        </w:tcBorders>
        <w:shd w:val="clear" w:color="auto" w:fill="DFD9D6"/>
      </w:tcPr>
    </w:tblStylePr>
    <w:tblStylePr w:type="band1Horz">
      <w:tblPr/>
      <w:tcPr>
        <w:tcBorders>
          <w:top w:val="single" w:sz="8" w:space="0" w:color="7A6A60"/>
          <w:left w:val="single" w:sz="8" w:space="0" w:color="7A6A60"/>
          <w:bottom w:val="single" w:sz="8" w:space="0" w:color="7A6A60"/>
          <w:right w:val="single" w:sz="8" w:space="0" w:color="7A6A60"/>
          <w:insideH w:val="nil"/>
          <w:insideV w:val="nil"/>
          <w:tl2br w:val="nil"/>
          <w:tr2bl w:val="nil"/>
        </w:tcBorders>
        <w:shd w:val="clear" w:color="auto" w:fill="DFD9D6"/>
      </w:tcPr>
    </w:tblStylePr>
    <w:tblStylePr w:type="band2Horz">
      <w:tblPr/>
      <w:tcPr>
        <w:tcBorders>
          <w:top w:val="single" w:sz="8" w:space="0" w:color="7A6A60"/>
          <w:left w:val="single" w:sz="8" w:space="0" w:color="7A6A60"/>
          <w:bottom w:val="single" w:sz="8" w:space="0" w:color="7A6A60"/>
          <w:right w:val="single" w:sz="8" w:space="0" w:color="7A6A60"/>
          <w:insideH w:val="nil"/>
          <w:insideV w:val="nil"/>
          <w:tl2br w:val="nil"/>
          <w:tr2bl w:val="nil"/>
        </w:tcBorders>
      </w:tcPr>
    </w:tblStylePr>
  </w:style>
  <w:style w:type="table" w:customStyle="1" w:styleId="4d">
    <w:name w:val="浅色网格强调文字颜色 4"/>
    <w:basedOn w:val="a3"/>
    <w:uiPriority w:val="62"/>
    <w:tblPr>
      <w:tblStyleRowBandSize w:val="1"/>
      <w:tblStyleColBandSize w:val="1"/>
      <w:tblInd w:w="0" w:type="dxa"/>
      <w:tblBorders>
        <w:top w:val="single" w:sz="8" w:space="0" w:color="B4936D"/>
        <w:left w:val="single" w:sz="8" w:space="0" w:color="B4936D"/>
        <w:bottom w:val="single" w:sz="8" w:space="0" w:color="B4936D"/>
        <w:right w:val="single" w:sz="8" w:space="0" w:color="B4936D"/>
        <w:insideH w:val="single" w:sz="8" w:space="0" w:color="B4936D"/>
        <w:insideV w:val="single" w:sz="8" w:space="0" w:color="B4936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宋体" w:hAnsi="Calibri" w:cs="黑体"/>
        <w:b/>
        <w:bCs/>
      </w:rPr>
      <w:tblPr/>
      <w:tcPr>
        <w:tcBorders>
          <w:top w:val="single" w:sz="8" w:space="0" w:color="B4936D"/>
          <w:left w:val="single" w:sz="8" w:space="0" w:color="B4936D"/>
          <w:bottom w:val="single" w:sz="18" w:space="0" w:color="B4936D"/>
          <w:right w:val="single" w:sz="8" w:space="0" w:color="B4936D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黑体"/>
        <w:b/>
        <w:bCs/>
      </w:rPr>
      <w:tblPr/>
      <w:tcPr>
        <w:tcBorders>
          <w:top w:val="double" w:sz="6" w:space="0" w:color="B4936D"/>
          <w:left w:val="single" w:sz="8" w:space="0" w:color="B4936D"/>
          <w:bottom w:val="single" w:sz="8" w:space="0" w:color="B4936D"/>
          <w:right w:val="single" w:sz="8" w:space="0" w:color="B4936D"/>
          <w:insideH w:val="nil"/>
          <w:insideV w:val="nil"/>
          <w:tl2br w:val="nil"/>
          <w:tr2bl w:val="nil"/>
        </w:tcBorders>
      </w:tcPr>
    </w:tblStylePr>
    <w:tblStylePr w:type="firstCol">
      <w:rPr>
        <w:rFonts w:ascii="Calibri" w:eastAsia="宋体" w:hAnsi="Calibri" w:cs="黑体"/>
        <w:b/>
        <w:bCs/>
      </w:rPr>
    </w:tblStylePr>
    <w:tblStylePr w:type="lastCol">
      <w:rPr>
        <w:rFonts w:ascii="Calibri" w:eastAsia="宋体" w:hAnsi="Calibri" w:cs="黑体"/>
        <w:b/>
        <w:bCs/>
      </w:rPr>
      <w:tblPr/>
      <w:tcPr>
        <w:tcBorders>
          <w:top w:val="single" w:sz="8" w:space="0" w:color="B4936D"/>
          <w:left w:val="single" w:sz="8" w:space="0" w:color="B4936D"/>
          <w:bottom w:val="single" w:sz="8" w:space="0" w:color="B4936D"/>
          <w:right w:val="single" w:sz="8" w:space="0" w:color="B4936D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B4936D"/>
          <w:left w:val="single" w:sz="8" w:space="0" w:color="B4936D"/>
          <w:bottom w:val="single" w:sz="8" w:space="0" w:color="B4936D"/>
          <w:right w:val="single" w:sz="8" w:space="0" w:color="B4936D"/>
          <w:insideH w:val="nil"/>
          <w:insideV w:val="nil"/>
          <w:tl2br w:val="nil"/>
          <w:tr2bl w:val="nil"/>
        </w:tcBorders>
        <w:shd w:val="clear" w:color="auto" w:fill="ECE4DA"/>
      </w:tcPr>
    </w:tblStylePr>
    <w:tblStylePr w:type="band1Horz">
      <w:tblPr/>
      <w:tcPr>
        <w:tcBorders>
          <w:top w:val="single" w:sz="8" w:space="0" w:color="B4936D"/>
          <w:left w:val="single" w:sz="8" w:space="0" w:color="B4936D"/>
          <w:bottom w:val="single" w:sz="8" w:space="0" w:color="B4936D"/>
          <w:right w:val="single" w:sz="8" w:space="0" w:color="B4936D"/>
          <w:insideH w:val="nil"/>
          <w:insideV w:val="nil"/>
          <w:tl2br w:val="nil"/>
          <w:tr2bl w:val="nil"/>
        </w:tcBorders>
        <w:shd w:val="clear" w:color="auto" w:fill="ECE4DA"/>
      </w:tcPr>
    </w:tblStylePr>
    <w:tblStylePr w:type="band2Horz">
      <w:tblPr/>
      <w:tcPr>
        <w:tcBorders>
          <w:top w:val="single" w:sz="8" w:space="0" w:color="B4936D"/>
          <w:left w:val="single" w:sz="8" w:space="0" w:color="B4936D"/>
          <w:bottom w:val="single" w:sz="8" w:space="0" w:color="B4936D"/>
          <w:right w:val="single" w:sz="8" w:space="0" w:color="B4936D"/>
          <w:insideH w:val="nil"/>
          <w:insideV w:val="nil"/>
          <w:tl2br w:val="nil"/>
          <w:tr2bl w:val="nil"/>
        </w:tcBorders>
      </w:tcPr>
    </w:tblStylePr>
  </w:style>
  <w:style w:type="table" w:customStyle="1" w:styleId="5c">
    <w:name w:val="浅色网格强调文字颜色 5"/>
    <w:basedOn w:val="a3"/>
    <w:uiPriority w:val="62"/>
    <w:tblPr>
      <w:tblStyleRowBandSize w:val="1"/>
      <w:tblStyleColBandSize w:val="1"/>
      <w:tblInd w:w="0" w:type="dxa"/>
      <w:tblBorders>
        <w:top w:val="single" w:sz="8" w:space="0" w:color="67787B"/>
        <w:left w:val="single" w:sz="8" w:space="0" w:color="67787B"/>
        <w:bottom w:val="single" w:sz="8" w:space="0" w:color="67787B"/>
        <w:right w:val="single" w:sz="8" w:space="0" w:color="67787B"/>
        <w:insideH w:val="single" w:sz="8" w:space="0" w:color="67787B"/>
        <w:insideV w:val="single" w:sz="8" w:space="0" w:color="67787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宋体" w:hAnsi="Calibri" w:cs="黑体"/>
        <w:b/>
        <w:bCs/>
      </w:rPr>
      <w:tblPr/>
      <w:tcPr>
        <w:tcBorders>
          <w:top w:val="single" w:sz="8" w:space="0" w:color="67787B"/>
          <w:left w:val="single" w:sz="8" w:space="0" w:color="67787B"/>
          <w:bottom w:val="single" w:sz="18" w:space="0" w:color="67787B"/>
          <w:right w:val="single" w:sz="8" w:space="0" w:color="67787B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黑体"/>
        <w:b/>
        <w:bCs/>
      </w:rPr>
      <w:tblPr/>
      <w:tcPr>
        <w:tcBorders>
          <w:top w:val="double" w:sz="6" w:space="0" w:color="67787B"/>
          <w:left w:val="single" w:sz="8" w:space="0" w:color="67787B"/>
          <w:bottom w:val="single" w:sz="8" w:space="0" w:color="67787B"/>
          <w:right w:val="single" w:sz="8" w:space="0" w:color="67787B"/>
          <w:insideH w:val="nil"/>
          <w:insideV w:val="nil"/>
          <w:tl2br w:val="nil"/>
          <w:tr2bl w:val="nil"/>
        </w:tcBorders>
      </w:tcPr>
    </w:tblStylePr>
    <w:tblStylePr w:type="firstCol">
      <w:rPr>
        <w:rFonts w:ascii="Calibri" w:eastAsia="宋体" w:hAnsi="Calibri" w:cs="黑体"/>
        <w:b/>
        <w:bCs/>
      </w:rPr>
    </w:tblStylePr>
    <w:tblStylePr w:type="lastCol">
      <w:rPr>
        <w:rFonts w:ascii="Calibri" w:eastAsia="宋体" w:hAnsi="Calibri" w:cs="黑体"/>
        <w:b/>
        <w:bCs/>
      </w:rPr>
      <w:tblPr/>
      <w:tcPr>
        <w:tcBorders>
          <w:top w:val="single" w:sz="8" w:space="0" w:color="67787B"/>
          <w:left w:val="single" w:sz="8" w:space="0" w:color="67787B"/>
          <w:bottom w:val="single" w:sz="8" w:space="0" w:color="67787B"/>
          <w:right w:val="single" w:sz="8" w:space="0" w:color="67787B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67787B"/>
          <w:left w:val="single" w:sz="8" w:space="0" w:color="67787B"/>
          <w:bottom w:val="single" w:sz="8" w:space="0" w:color="67787B"/>
          <w:right w:val="single" w:sz="8" w:space="0" w:color="67787B"/>
          <w:insideH w:val="nil"/>
          <w:insideV w:val="nil"/>
          <w:tl2br w:val="nil"/>
          <w:tr2bl w:val="nil"/>
        </w:tcBorders>
        <w:shd w:val="clear" w:color="auto" w:fill="D8DEDF"/>
      </w:tcPr>
    </w:tblStylePr>
    <w:tblStylePr w:type="band1Horz">
      <w:tblPr/>
      <w:tcPr>
        <w:tcBorders>
          <w:top w:val="single" w:sz="8" w:space="0" w:color="67787B"/>
          <w:left w:val="single" w:sz="8" w:space="0" w:color="67787B"/>
          <w:bottom w:val="single" w:sz="8" w:space="0" w:color="67787B"/>
          <w:right w:val="single" w:sz="8" w:space="0" w:color="67787B"/>
          <w:insideH w:val="nil"/>
          <w:insideV w:val="nil"/>
          <w:tl2br w:val="nil"/>
          <w:tr2bl w:val="nil"/>
        </w:tcBorders>
        <w:shd w:val="clear" w:color="auto" w:fill="D8DEDF"/>
      </w:tcPr>
    </w:tblStylePr>
    <w:tblStylePr w:type="band2Horz">
      <w:tblPr/>
      <w:tcPr>
        <w:tcBorders>
          <w:top w:val="single" w:sz="8" w:space="0" w:color="67787B"/>
          <w:left w:val="single" w:sz="8" w:space="0" w:color="67787B"/>
          <w:bottom w:val="single" w:sz="8" w:space="0" w:color="67787B"/>
          <w:right w:val="single" w:sz="8" w:space="0" w:color="67787B"/>
          <w:insideH w:val="nil"/>
          <w:insideV w:val="nil"/>
          <w:tl2br w:val="nil"/>
          <w:tr2bl w:val="nil"/>
        </w:tcBorders>
      </w:tcPr>
    </w:tblStylePr>
  </w:style>
  <w:style w:type="table" w:customStyle="1" w:styleId="68">
    <w:name w:val="浅色网格强调文字颜色 6"/>
    <w:basedOn w:val="a3"/>
    <w:uiPriority w:val="62"/>
    <w:tblPr>
      <w:tblStyleRowBandSize w:val="1"/>
      <w:tblStyleColBandSize w:val="1"/>
      <w:tblInd w:w="0" w:type="dxa"/>
      <w:tblBorders>
        <w:top w:val="single" w:sz="8" w:space="0" w:color="9D936F"/>
        <w:left w:val="single" w:sz="8" w:space="0" w:color="9D936F"/>
        <w:bottom w:val="single" w:sz="8" w:space="0" w:color="9D936F"/>
        <w:right w:val="single" w:sz="8" w:space="0" w:color="9D936F"/>
        <w:insideH w:val="single" w:sz="8" w:space="0" w:color="9D936F"/>
        <w:insideV w:val="single" w:sz="8" w:space="0" w:color="9D936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宋体" w:hAnsi="Calibri" w:cs="黑体"/>
        <w:b/>
        <w:bCs/>
      </w:rPr>
      <w:tblPr/>
      <w:tcPr>
        <w:tcBorders>
          <w:top w:val="single" w:sz="8" w:space="0" w:color="9D936F"/>
          <w:left w:val="single" w:sz="8" w:space="0" w:color="9D936F"/>
          <w:bottom w:val="single" w:sz="18" w:space="0" w:color="9D936F"/>
          <w:right w:val="single" w:sz="8" w:space="0" w:color="9D936F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黑体"/>
        <w:b/>
        <w:bCs/>
      </w:rPr>
      <w:tblPr/>
      <w:tcPr>
        <w:tcBorders>
          <w:top w:val="double" w:sz="6" w:space="0" w:color="9D936F"/>
          <w:left w:val="single" w:sz="8" w:space="0" w:color="9D936F"/>
          <w:bottom w:val="single" w:sz="8" w:space="0" w:color="9D936F"/>
          <w:right w:val="single" w:sz="8" w:space="0" w:color="9D936F"/>
          <w:insideH w:val="nil"/>
          <w:insideV w:val="nil"/>
          <w:tl2br w:val="nil"/>
          <w:tr2bl w:val="nil"/>
        </w:tcBorders>
      </w:tcPr>
    </w:tblStylePr>
    <w:tblStylePr w:type="firstCol">
      <w:rPr>
        <w:rFonts w:ascii="Calibri" w:eastAsia="宋体" w:hAnsi="Calibri" w:cs="黑体"/>
        <w:b/>
        <w:bCs/>
      </w:rPr>
    </w:tblStylePr>
    <w:tblStylePr w:type="lastCol">
      <w:rPr>
        <w:rFonts w:ascii="Calibri" w:eastAsia="宋体" w:hAnsi="Calibri" w:cs="黑体"/>
        <w:b/>
        <w:bCs/>
      </w:rPr>
      <w:tblPr/>
      <w:tcPr>
        <w:tcBorders>
          <w:top w:val="single" w:sz="8" w:space="0" w:color="9D936F"/>
          <w:left w:val="single" w:sz="8" w:space="0" w:color="9D936F"/>
          <w:bottom w:val="single" w:sz="8" w:space="0" w:color="9D936F"/>
          <w:right w:val="single" w:sz="8" w:space="0" w:color="9D936F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9D936F"/>
          <w:left w:val="single" w:sz="8" w:space="0" w:color="9D936F"/>
          <w:bottom w:val="single" w:sz="8" w:space="0" w:color="9D936F"/>
          <w:right w:val="single" w:sz="8" w:space="0" w:color="9D936F"/>
          <w:insideH w:val="nil"/>
          <w:insideV w:val="nil"/>
          <w:tl2br w:val="nil"/>
          <w:tr2bl w:val="nil"/>
        </w:tcBorders>
        <w:shd w:val="clear" w:color="auto" w:fill="E6E4DB"/>
      </w:tcPr>
    </w:tblStylePr>
    <w:tblStylePr w:type="band1Horz">
      <w:tblPr/>
      <w:tcPr>
        <w:tcBorders>
          <w:top w:val="single" w:sz="8" w:space="0" w:color="9D936F"/>
          <w:left w:val="single" w:sz="8" w:space="0" w:color="9D936F"/>
          <w:bottom w:val="single" w:sz="8" w:space="0" w:color="9D936F"/>
          <w:right w:val="single" w:sz="8" w:space="0" w:color="9D936F"/>
          <w:insideH w:val="nil"/>
          <w:insideV w:val="nil"/>
          <w:tl2br w:val="nil"/>
          <w:tr2bl w:val="nil"/>
        </w:tcBorders>
        <w:shd w:val="clear" w:color="auto" w:fill="E6E4DB"/>
      </w:tcPr>
    </w:tblStylePr>
    <w:tblStylePr w:type="band2Horz">
      <w:tblPr/>
      <w:tcPr>
        <w:tcBorders>
          <w:top w:val="single" w:sz="8" w:space="0" w:color="9D936F"/>
          <w:left w:val="single" w:sz="8" w:space="0" w:color="9D936F"/>
          <w:bottom w:val="single" w:sz="8" w:space="0" w:color="9D936F"/>
          <w:right w:val="single" w:sz="8" w:space="0" w:color="9D936F"/>
          <w:insideH w:val="nil"/>
          <w:insideV w:val="nil"/>
          <w:tl2br w:val="nil"/>
          <w:tr2bl w:val="nil"/>
        </w:tcBorders>
      </w:tcPr>
    </w:tblStylePr>
  </w:style>
  <w:style w:type="table" w:customStyle="1" w:styleId="1f4">
    <w:name w:val="浅色列表强调文字颜色 1"/>
    <w:basedOn w:val="a3"/>
    <w:uiPriority w:val="61"/>
    <w:tblPr>
      <w:tblStyleRowBandSize w:val="1"/>
      <w:tblStyleColBandSize w:val="1"/>
      <w:tblInd w:w="0" w:type="dxa"/>
      <w:tblBorders>
        <w:top w:val="single" w:sz="8" w:space="0" w:color="7E97AD"/>
        <w:left w:val="single" w:sz="8" w:space="0" w:color="7E97AD"/>
        <w:bottom w:val="single" w:sz="8" w:space="0" w:color="7E97AD"/>
        <w:right w:val="single" w:sz="8" w:space="0" w:color="7E97A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E97A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/>
          <w:left w:val="single" w:sz="8" w:space="0" w:color="7E97AD"/>
          <w:bottom w:val="single" w:sz="8" w:space="0" w:color="7E97AD"/>
          <w:right w:val="single" w:sz="8" w:space="0" w:color="7E97A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/>
          <w:left w:val="single" w:sz="8" w:space="0" w:color="7E97AD"/>
          <w:bottom w:val="single" w:sz="8" w:space="0" w:color="7E97AD"/>
          <w:right w:val="single" w:sz="8" w:space="0" w:color="7E97A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7E97AD"/>
          <w:left w:val="single" w:sz="8" w:space="0" w:color="7E97AD"/>
          <w:bottom w:val="single" w:sz="8" w:space="0" w:color="7E97AD"/>
          <w:right w:val="single" w:sz="8" w:space="0" w:color="7E97AD"/>
          <w:insideH w:val="nil"/>
          <w:insideV w:val="nil"/>
          <w:tl2br w:val="nil"/>
          <w:tr2bl w:val="nil"/>
        </w:tcBorders>
      </w:tcPr>
    </w:tblStylePr>
  </w:style>
  <w:style w:type="table" w:customStyle="1" w:styleId="2f9">
    <w:name w:val="浅色列表强调文字颜色 2"/>
    <w:basedOn w:val="a3"/>
    <w:uiPriority w:val="61"/>
    <w:tblPr>
      <w:tblStyleRowBandSize w:val="1"/>
      <w:tblStyleColBandSize w:val="1"/>
      <w:tblInd w:w="0" w:type="dxa"/>
      <w:tblBorders>
        <w:top w:val="single" w:sz="8" w:space="0" w:color="CC8E60"/>
        <w:left w:val="single" w:sz="8" w:space="0" w:color="CC8E60"/>
        <w:bottom w:val="single" w:sz="8" w:space="0" w:color="CC8E60"/>
        <w:right w:val="single" w:sz="8" w:space="0" w:color="CC8E6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C8E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/>
          <w:left w:val="single" w:sz="8" w:space="0" w:color="CC8E60"/>
          <w:bottom w:val="single" w:sz="8" w:space="0" w:color="CC8E60"/>
          <w:right w:val="single" w:sz="8" w:space="0" w:color="CC8E6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/>
          <w:left w:val="single" w:sz="8" w:space="0" w:color="CC8E60"/>
          <w:bottom w:val="single" w:sz="8" w:space="0" w:color="CC8E60"/>
          <w:right w:val="single" w:sz="8" w:space="0" w:color="CC8E6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CC8E60"/>
          <w:left w:val="single" w:sz="8" w:space="0" w:color="CC8E60"/>
          <w:bottom w:val="single" w:sz="8" w:space="0" w:color="CC8E60"/>
          <w:right w:val="single" w:sz="8" w:space="0" w:color="CC8E60"/>
          <w:insideH w:val="nil"/>
          <w:insideV w:val="nil"/>
          <w:tl2br w:val="nil"/>
          <w:tr2bl w:val="nil"/>
        </w:tcBorders>
      </w:tcPr>
    </w:tblStylePr>
  </w:style>
  <w:style w:type="table" w:customStyle="1" w:styleId="3f4">
    <w:name w:val="浅色列表强调文字颜色 3"/>
    <w:basedOn w:val="a3"/>
    <w:uiPriority w:val="61"/>
    <w:tblPr>
      <w:tblStyleRowBandSize w:val="1"/>
      <w:tblStyleColBandSize w:val="1"/>
      <w:tblInd w:w="0" w:type="dxa"/>
      <w:tblBorders>
        <w:top w:val="single" w:sz="8" w:space="0" w:color="7A6A60"/>
        <w:left w:val="single" w:sz="8" w:space="0" w:color="7A6A60"/>
        <w:bottom w:val="single" w:sz="8" w:space="0" w:color="7A6A60"/>
        <w:right w:val="single" w:sz="8" w:space="0" w:color="7A6A6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A6A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/>
          <w:left w:val="single" w:sz="8" w:space="0" w:color="7A6A60"/>
          <w:bottom w:val="single" w:sz="8" w:space="0" w:color="7A6A60"/>
          <w:right w:val="single" w:sz="8" w:space="0" w:color="7A6A6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/>
          <w:left w:val="single" w:sz="8" w:space="0" w:color="7A6A60"/>
          <w:bottom w:val="single" w:sz="8" w:space="0" w:color="7A6A60"/>
          <w:right w:val="single" w:sz="8" w:space="0" w:color="7A6A6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7A6A60"/>
          <w:left w:val="single" w:sz="8" w:space="0" w:color="7A6A60"/>
          <w:bottom w:val="single" w:sz="8" w:space="0" w:color="7A6A60"/>
          <w:right w:val="single" w:sz="8" w:space="0" w:color="7A6A60"/>
          <w:insideH w:val="nil"/>
          <w:insideV w:val="nil"/>
          <w:tl2br w:val="nil"/>
          <w:tr2bl w:val="nil"/>
        </w:tcBorders>
      </w:tcPr>
    </w:tblStylePr>
  </w:style>
  <w:style w:type="table" w:customStyle="1" w:styleId="4e">
    <w:name w:val="浅色列表强调文字颜色 4"/>
    <w:basedOn w:val="a3"/>
    <w:uiPriority w:val="61"/>
    <w:tblPr>
      <w:tblStyleRowBandSize w:val="1"/>
      <w:tblStyleColBandSize w:val="1"/>
      <w:tblInd w:w="0" w:type="dxa"/>
      <w:tblBorders>
        <w:top w:val="single" w:sz="8" w:space="0" w:color="B4936D"/>
        <w:left w:val="single" w:sz="8" w:space="0" w:color="B4936D"/>
        <w:bottom w:val="single" w:sz="8" w:space="0" w:color="B4936D"/>
        <w:right w:val="single" w:sz="8" w:space="0" w:color="B4936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B4936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/>
          <w:left w:val="single" w:sz="8" w:space="0" w:color="B4936D"/>
          <w:bottom w:val="single" w:sz="8" w:space="0" w:color="B4936D"/>
          <w:right w:val="single" w:sz="8" w:space="0" w:color="B4936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/>
          <w:left w:val="single" w:sz="8" w:space="0" w:color="B4936D"/>
          <w:bottom w:val="single" w:sz="8" w:space="0" w:color="B4936D"/>
          <w:right w:val="single" w:sz="8" w:space="0" w:color="B4936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B4936D"/>
          <w:left w:val="single" w:sz="8" w:space="0" w:color="B4936D"/>
          <w:bottom w:val="single" w:sz="8" w:space="0" w:color="B4936D"/>
          <w:right w:val="single" w:sz="8" w:space="0" w:color="B4936D"/>
          <w:insideH w:val="nil"/>
          <w:insideV w:val="nil"/>
          <w:tl2br w:val="nil"/>
          <w:tr2bl w:val="nil"/>
        </w:tcBorders>
      </w:tcPr>
    </w:tblStylePr>
  </w:style>
  <w:style w:type="table" w:customStyle="1" w:styleId="5d">
    <w:name w:val="浅色列表强调文字颜色 5"/>
    <w:basedOn w:val="a3"/>
    <w:uiPriority w:val="61"/>
    <w:tblPr>
      <w:tblStyleRowBandSize w:val="1"/>
      <w:tblStyleColBandSize w:val="1"/>
      <w:tblInd w:w="0" w:type="dxa"/>
      <w:tblBorders>
        <w:top w:val="single" w:sz="8" w:space="0" w:color="67787B"/>
        <w:left w:val="single" w:sz="8" w:space="0" w:color="67787B"/>
        <w:bottom w:val="single" w:sz="8" w:space="0" w:color="67787B"/>
        <w:right w:val="single" w:sz="8" w:space="0" w:color="67787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67787B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/>
          <w:left w:val="single" w:sz="8" w:space="0" w:color="67787B"/>
          <w:bottom w:val="single" w:sz="8" w:space="0" w:color="67787B"/>
          <w:right w:val="single" w:sz="8" w:space="0" w:color="67787B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/>
          <w:left w:val="single" w:sz="8" w:space="0" w:color="67787B"/>
          <w:bottom w:val="single" w:sz="8" w:space="0" w:color="67787B"/>
          <w:right w:val="single" w:sz="8" w:space="0" w:color="67787B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67787B"/>
          <w:left w:val="single" w:sz="8" w:space="0" w:color="67787B"/>
          <w:bottom w:val="single" w:sz="8" w:space="0" w:color="67787B"/>
          <w:right w:val="single" w:sz="8" w:space="0" w:color="67787B"/>
          <w:insideH w:val="nil"/>
          <w:insideV w:val="nil"/>
          <w:tl2br w:val="nil"/>
          <w:tr2bl w:val="nil"/>
        </w:tcBorders>
      </w:tcPr>
    </w:tblStylePr>
  </w:style>
  <w:style w:type="table" w:customStyle="1" w:styleId="69">
    <w:name w:val="浅色列表强调文字颜色 6"/>
    <w:basedOn w:val="a3"/>
    <w:uiPriority w:val="61"/>
    <w:tblPr>
      <w:tblStyleRowBandSize w:val="1"/>
      <w:tblStyleColBandSize w:val="1"/>
      <w:tblInd w:w="0" w:type="dxa"/>
      <w:tblBorders>
        <w:top w:val="single" w:sz="8" w:space="0" w:color="9D936F"/>
        <w:left w:val="single" w:sz="8" w:space="0" w:color="9D936F"/>
        <w:bottom w:val="single" w:sz="8" w:space="0" w:color="9D936F"/>
        <w:right w:val="single" w:sz="8" w:space="0" w:color="9D936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D936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/>
          <w:left w:val="single" w:sz="8" w:space="0" w:color="9D936F"/>
          <w:bottom w:val="single" w:sz="8" w:space="0" w:color="9D936F"/>
          <w:right w:val="single" w:sz="8" w:space="0" w:color="9D936F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/>
          <w:left w:val="single" w:sz="8" w:space="0" w:color="9D936F"/>
          <w:bottom w:val="single" w:sz="8" w:space="0" w:color="9D936F"/>
          <w:right w:val="single" w:sz="8" w:space="0" w:color="9D936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9D936F"/>
          <w:left w:val="single" w:sz="8" w:space="0" w:color="9D936F"/>
          <w:bottom w:val="single" w:sz="8" w:space="0" w:color="9D936F"/>
          <w:right w:val="single" w:sz="8" w:space="0" w:color="9D936F"/>
          <w:insideH w:val="nil"/>
          <w:insideV w:val="nil"/>
          <w:tl2br w:val="nil"/>
          <w:tr2bl w:val="nil"/>
        </w:tcBorders>
      </w:tcPr>
    </w:tblStylePr>
  </w:style>
  <w:style w:type="table" w:customStyle="1" w:styleId="1f5">
    <w:name w:val="浅色底纹强调文字颜色 1"/>
    <w:basedOn w:val="a3"/>
    <w:uiPriority w:val="60"/>
    <w:rPr>
      <w:color w:val="557087"/>
    </w:rPr>
    <w:tblPr>
      <w:tblStyleRowBandSize w:val="1"/>
      <w:tblStyleColBandSize w:val="1"/>
      <w:tblInd w:w="0" w:type="dxa"/>
      <w:tblBorders>
        <w:top w:val="single" w:sz="8" w:space="0" w:color="7E97AD"/>
        <w:bottom w:val="single" w:sz="8" w:space="0" w:color="7E97A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/>
          <w:left w:val="nil"/>
          <w:bottom w:val="single" w:sz="8" w:space="0" w:color="7E97A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/>
          <w:left w:val="nil"/>
          <w:bottom w:val="single" w:sz="8" w:space="0" w:color="7E97A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FE5E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FE5EA"/>
      </w:tcPr>
    </w:tblStylePr>
  </w:style>
  <w:style w:type="table" w:customStyle="1" w:styleId="2fa">
    <w:name w:val="浅色底纹强调文字颜色 2"/>
    <w:basedOn w:val="a3"/>
    <w:uiPriority w:val="60"/>
    <w:rPr>
      <w:color w:val="A86635"/>
    </w:rPr>
    <w:tblPr>
      <w:tblStyleRowBandSize w:val="1"/>
      <w:tblStyleColBandSize w:val="1"/>
      <w:tblInd w:w="0" w:type="dxa"/>
      <w:tblBorders>
        <w:top w:val="single" w:sz="8" w:space="0" w:color="CC8E60"/>
        <w:bottom w:val="single" w:sz="8" w:space="0" w:color="CC8E6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/>
          <w:left w:val="nil"/>
          <w:bottom w:val="single" w:sz="8" w:space="0" w:color="CC8E6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/>
          <w:left w:val="nil"/>
          <w:bottom w:val="single" w:sz="8" w:space="0" w:color="CC8E6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E2D7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E2D7"/>
      </w:tcPr>
    </w:tblStylePr>
  </w:style>
  <w:style w:type="table" w:customStyle="1" w:styleId="3f5">
    <w:name w:val="浅色底纹强调文字颜色 3"/>
    <w:basedOn w:val="a3"/>
    <w:uiPriority w:val="60"/>
    <w:rPr>
      <w:color w:val="5A4E47"/>
    </w:rPr>
    <w:tblPr>
      <w:tblStyleRowBandSize w:val="1"/>
      <w:tblStyleColBandSize w:val="1"/>
      <w:tblInd w:w="0" w:type="dxa"/>
      <w:tblBorders>
        <w:top w:val="single" w:sz="8" w:space="0" w:color="7A6A60"/>
        <w:bottom w:val="single" w:sz="8" w:space="0" w:color="7A6A6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/>
          <w:left w:val="nil"/>
          <w:bottom w:val="single" w:sz="8" w:space="0" w:color="7A6A6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/>
          <w:left w:val="nil"/>
          <w:bottom w:val="single" w:sz="8" w:space="0" w:color="7A6A6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FD9D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FD9D6"/>
      </w:tcPr>
    </w:tblStylePr>
  </w:style>
  <w:style w:type="table" w:customStyle="1" w:styleId="4f">
    <w:name w:val="浅色底纹强调文字颜色 4"/>
    <w:basedOn w:val="a3"/>
    <w:uiPriority w:val="60"/>
    <w:rPr>
      <w:color w:val="8D6D48"/>
    </w:rPr>
    <w:tblPr>
      <w:tblStyleRowBandSize w:val="1"/>
      <w:tblStyleColBandSize w:val="1"/>
      <w:tblInd w:w="0" w:type="dxa"/>
      <w:tblBorders>
        <w:top w:val="single" w:sz="8" w:space="0" w:color="B4936D"/>
        <w:bottom w:val="single" w:sz="8" w:space="0" w:color="B4936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/>
          <w:left w:val="nil"/>
          <w:bottom w:val="single" w:sz="8" w:space="0" w:color="B4936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/>
          <w:left w:val="nil"/>
          <w:bottom w:val="single" w:sz="8" w:space="0" w:color="B4936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CE4D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CE4DA"/>
      </w:tcPr>
    </w:tblStylePr>
  </w:style>
  <w:style w:type="table" w:customStyle="1" w:styleId="5e">
    <w:name w:val="浅色底纹强调文字颜色 5"/>
    <w:basedOn w:val="a3"/>
    <w:uiPriority w:val="60"/>
    <w:rPr>
      <w:color w:val="4C585B"/>
    </w:rPr>
    <w:tblPr>
      <w:tblStyleRowBandSize w:val="1"/>
      <w:tblStyleColBandSize w:val="1"/>
      <w:tblInd w:w="0" w:type="dxa"/>
      <w:tblBorders>
        <w:top w:val="single" w:sz="8" w:space="0" w:color="67787B"/>
        <w:bottom w:val="single" w:sz="8" w:space="0" w:color="67787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/>
          <w:left w:val="nil"/>
          <w:bottom w:val="single" w:sz="8" w:space="0" w:color="67787B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/>
          <w:left w:val="nil"/>
          <w:bottom w:val="single" w:sz="8" w:space="0" w:color="67787B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8DED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8DEDF"/>
      </w:tcPr>
    </w:tblStylePr>
  </w:style>
  <w:style w:type="table" w:customStyle="1" w:styleId="6a">
    <w:name w:val="浅色底纹强调文字颜色 6"/>
    <w:basedOn w:val="a3"/>
    <w:uiPriority w:val="60"/>
    <w:rPr>
      <w:color w:val="766D50"/>
    </w:rPr>
    <w:tblPr>
      <w:tblStyleRowBandSize w:val="1"/>
      <w:tblStyleColBandSize w:val="1"/>
      <w:tblInd w:w="0" w:type="dxa"/>
      <w:tblBorders>
        <w:top w:val="single" w:sz="8" w:space="0" w:color="9D936F"/>
        <w:bottom w:val="single" w:sz="8" w:space="0" w:color="9D936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/>
          <w:left w:val="nil"/>
          <w:bottom w:val="single" w:sz="8" w:space="0" w:color="9D936F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/>
          <w:left w:val="nil"/>
          <w:bottom w:val="single" w:sz="8" w:space="0" w:color="9D936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4D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4DB"/>
      </w:tcPr>
    </w:tblStylePr>
  </w:style>
  <w:style w:type="table" w:customStyle="1" w:styleId="110">
    <w:name w:val="中等深浅网格 1 强调文字颜色 1"/>
    <w:basedOn w:val="a3"/>
    <w:uiPriority w:val="67"/>
    <w:tblPr>
      <w:tblStyleRowBandSize w:val="1"/>
      <w:tblStyleColBandSize w:val="1"/>
      <w:tblInd w:w="0" w:type="dxa"/>
      <w:tblBorders>
        <w:top w:val="single" w:sz="8" w:space="0" w:color="9EB0C1"/>
        <w:left w:val="single" w:sz="8" w:space="0" w:color="9EB0C1"/>
        <w:bottom w:val="single" w:sz="8" w:space="0" w:color="9EB0C1"/>
        <w:right w:val="single" w:sz="8" w:space="0" w:color="9EB0C1"/>
        <w:insideH w:val="single" w:sz="8" w:space="0" w:color="9EB0C1"/>
        <w:insideV w:val="single" w:sz="8" w:space="0" w:color="9EB0C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/>
      </w:tcPr>
    </w:tblStylePr>
    <w:tblStylePr w:type="band1Horz">
      <w:tblPr/>
      <w:tcPr>
        <w:shd w:val="clear" w:color="auto" w:fill="BECBD6"/>
      </w:tcPr>
    </w:tblStylePr>
  </w:style>
  <w:style w:type="table" w:customStyle="1" w:styleId="120">
    <w:name w:val="中等深浅网格 1 强调文字颜色 2"/>
    <w:basedOn w:val="a3"/>
    <w:uiPriority w:val="67"/>
    <w:tblPr>
      <w:tblStyleRowBandSize w:val="1"/>
      <w:tblStyleColBandSize w:val="1"/>
      <w:tblInd w:w="0" w:type="dxa"/>
      <w:tblBorders>
        <w:top w:val="single" w:sz="8" w:space="0" w:color="D8AA87"/>
        <w:left w:val="single" w:sz="8" w:space="0" w:color="D8AA87"/>
        <w:bottom w:val="single" w:sz="8" w:space="0" w:color="D8AA87"/>
        <w:right w:val="single" w:sz="8" w:space="0" w:color="D8AA87"/>
        <w:insideH w:val="single" w:sz="8" w:space="0" w:color="D8AA87"/>
        <w:insideV w:val="single" w:sz="8" w:space="0" w:color="D8AA8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/>
      </w:tcPr>
    </w:tblStylePr>
    <w:tblStylePr w:type="band1Horz">
      <w:tblPr/>
      <w:tcPr>
        <w:shd w:val="clear" w:color="auto" w:fill="E5C6AF"/>
      </w:tcPr>
    </w:tblStylePr>
  </w:style>
  <w:style w:type="table" w:customStyle="1" w:styleId="130">
    <w:name w:val="中等深浅网格 1 强调文字颜色 3"/>
    <w:basedOn w:val="a3"/>
    <w:uiPriority w:val="67"/>
    <w:tblPr>
      <w:tblStyleRowBandSize w:val="1"/>
      <w:tblStyleColBandSize w:val="1"/>
      <w:tblInd w:w="0" w:type="dxa"/>
      <w:tblBorders>
        <w:top w:val="single" w:sz="8" w:space="0" w:color="9E8E84"/>
        <w:left w:val="single" w:sz="8" w:space="0" w:color="9E8E84"/>
        <w:bottom w:val="single" w:sz="8" w:space="0" w:color="9E8E84"/>
        <w:right w:val="single" w:sz="8" w:space="0" w:color="9E8E84"/>
        <w:insideH w:val="single" w:sz="8" w:space="0" w:color="9E8E84"/>
        <w:insideV w:val="single" w:sz="8" w:space="0" w:color="9E8E8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/>
      </w:tcPr>
    </w:tblStylePr>
    <w:tblStylePr w:type="band1Horz">
      <w:tblPr/>
      <w:tcPr>
        <w:shd w:val="clear" w:color="auto" w:fill="BEB4AD"/>
      </w:tcPr>
    </w:tblStylePr>
  </w:style>
  <w:style w:type="table" w:customStyle="1" w:styleId="140">
    <w:name w:val="中等深浅网格 1 强调文字颜色 4"/>
    <w:basedOn w:val="a3"/>
    <w:uiPriority w:val="67"/>
    <w:tblPr>
      <w:tblStyleRowBandSize w:val="1"/>
      <w:tblStyleColBandSize w:val="1"/>
      <w:tblInd w:w="0" w:type="dxa"/>
      <w:tblBorders>
        <w:top w:val="single" w:sz="8" w:space="0" w:color="C6AD91"/>
        <w:left w:val="single" w:sz="8" w:space="0" w:color="C6AD91"/>
        <w:bottom w:val="single" w:sz="8" w:space="0" w:color="C6AD91"/>
        <w:right w:val="single" w:sz="8" w:space="0" w:color="C6AD91"/>
        <w:insideH w:val="single" w:sz="8" w:space="0" w:color="C6AD91"/>
        <w:insideV w:val="single" w:sz="8" w:space="0" w:color="C6AD9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/>
      </w:tcPr>
    </w:tblStylePr>
    <w:tblStylePr w:type="band1Horz">
      <w:tblPr/>
      <w:tcPr>
        <w:shd w:val="clear" w:color="auto" w:fill="D9C9B6"/>
      </w:tcPr>
    </w:tblStylePr>
  </w:style>
  <w:style w:type="table" w:customStyle="1" w:styleId="150">
    <w:name w:val="中等深浅网格 1 强调文字颜色 5"/>
    <w:basedOn w:val="a3"/>
    <w:uiPriority w:val="67"/>
    <w:tblPr>
      <w:tblStyleRowBandSize w:val="1"/>
      <w:tblStyleColBandSize w:val="1"/>
      <w:tblInd w:w="0" w:type="dxa"/>
      <w:tblBorders>
        <w:top w:val="single" w:sz="8" w:space="0" w:color="8B9B9E"/>
        <w:left w:val="single" w:sz="8" w:space="0" w:color="8B9B9E"/>
        <w:bottom w:val="single" w:sz="8" w:space="0" w:color="8B9B9E"/>
        <w:right w:val="single" w:sz="8" w:space="0" w:color="8B9B9E"/>
        <w:insideH w:val="single" w:sz="8" w:space="0" w:color="8B9B9E"/>
        <w:insideV w:val="single" w:sz="8" w:space="0" w:color="8B9B9E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/>
      </w:tcPr>
    </w:tblStylePr>
    <w:tblStylePr w:type="band1Horz">
      <w:tblPr/>
      <w:tcPr>
        <w:shd w:val="clear" w:color="auto" w:fill="B1BCBE"/>
      </w:tcPr>
    </w:tblStylePr>
  </w:style>
  <w:style w:type="table" w:customStyle="1" w:styleId="160">
    <w:name w:val="中等深浅网格 1 强调文字颜色 6"/>
    <w:basedOn w:val="a3"/>
    <w:uiPriority w:val="67"/>
    <w:tblPr>
      <w:tblStyleRowBandSize w:val="1"/>
      <w:tblStyleColBandSize w:val="1"/>
      <w:tblInd w:w="0" w:type="dxa"/>
      <w:tblBorders>
        <w:top w:val="single" w:sz="8" w:space="0" w:color="B5AE93"/>
        <w:left w:val="single" w:sz="8" w:space="0" w:color="B5AE93"/>
        <w:bottom w:val="single" w:sz="8" w:space="0" w:color="B5AE93"/>
        <w:right w:val="single" w:sz="8" w:space="0" w:color="B5AE93"/>
        <w:insideH w:val="single" w:sz="8" w:space="0" w:color="B5AE93"/>
        <w:insideV w:val="single" w:sz="8" w:space="0" w:color="B5AE9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/>
      </w:tcPr>
    </w:tblStylePr>
    <w:tblStylePr w:type="band1Horz">
      <w:tblPr/>
      <w:tcPr>
        <w:shd w:val="clear" w:color="auto" w:fill="CEC9B7"/>
      </w:tcPr>
    </w:tblStylePr>
  </w:style>
  <w:style w:type="table" w:customStyle="1" w:styleId="210">
    <w:name w:val="中等深浅网格 2 强调文字颜色 1"/>
    <w:basedOn w:val="a3"/>
    <w:uiPriority w:val="68"/>
    <w:rPr>
      <w:rFonts w:ascii="Calibri" w:hAnsi="Calibri" w:cs="黑体"/>
      <w:color w:val="000000"/>
    </w:rPr>
    <w:tblPr>
      <w:tblStyleRowBandSize w:val="1"/>
      <w:tblStyleColBandSize w:val="1"/>
      <w:tblInd w:w="0" w:type="dxa"/>
      <w:tblBorders>
        <w:top w:val="single" w:sz="8" w:space="0" w:color="7E97AD"/>
        <w:left w:val="single" w:sz="8" w:space="0" w:color="7E97AD"/>
        <w:bottom w:val="single" w:sz="8" w:space="0" w:color="7E97AD"/>
        <w:right w:val="single" w:sz="8" w:space="0" w:color="7E97AD"/>
        <w:insideH w:val="single" w:sz="8" w:space="0" w:color="7E97AD"/>
        <w:insideV w:val="single" w:sz="8" w:space="0" w:color="7E97A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/>
    </w:tcPr>
    <w:tblStylePr w:type="firstRow">
      <w:rPr>
        <w:b/>
        <w:bCs/>
        <w:color w:val="000000"/>
      </w:rPr>
      <w:tblPr/>
      <w:tcPr>
        <w:shd w:val="clear" w:color="auto" w:fill="F2F4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5EAEE"/>
      </w:tcPr>
    </w:tblStylePr>
    <w:tblStylePr w:type="band1Vert">
      <w:tblPr/>
      <w:tcPr>
        <w:shd w:val="clear" w:color="auto" w:fill="BECBD6"/>
      </w:tcPr>
    </w:tblStylePr>
    <w:tblStylePr w:type="band1Horz">
      <w:tblPr/>
      <w:tcPr>
        <w:shd w:val="clear" w:color="auto" w:fill="BECBD6"/>
      </w:tcPr>
    </w:tblStylePr>
    <w:tblStylePr w:type="nwCell">
      <w:tblPr/>
      <w:tcPr>
        <w:shd w:val="clear" w:color="auto" w:fill="FFFFFF"/>
      </w:tcPr>
    </w:tblStylePr>
  </w:style>
  <w:style w:type="table" w:customStyle="1" w:styleId="220">
    <w:name w:val="中等深浅网格 2 强调文字颜色 2"/>
    <w:basedOn w:val="a3"/>
    <w:uiPriority w:val="68"/>
    <w:rPr>
      <w:rFonts w:ascii="Calibri" w:hAnsi="Calibri" w:cs="黑体"/>
      <w:color w:val="000000"/>
    </w:rPr>
    <w:tblPr>
      <w:tblStyleRowBandSize w:val="1"/>
      <w:tblStyleColBandSize w:val="1"/>
      <w:tblInd w:w="0" w:type="dxa"/>
      <w:tblBorders>
        <w:top w:val="single" w:sz="8" w:space="0" w:color="CC8E60"/>
        <w:left w:val="single" w:sz="8" w:space="0" w:color="CC8E60"/>
        <w:bottom w:val="single" w:sz="8" w:space="0" w:color="CC8E60"/>
        <w:right w:val="single" w:sz="8" w:space="0" w:color="CC8E60"/>
        <w:insideH w:val="single" w:sz="8" w:space="0" w:color="CC8E60"/>
        <w:insideV w:val="single" w:sz="8" w:space="0" w:color="CC8E6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/>
    </w:tcPr>
    <w:tblStylePr w:type="firstRow">
      <w:rPr>
        <w:b/>
        <w:bCs/>
        <w:color w:val="000000"/>
      </w:rPr>
      <w:tblPr/>
      <w:tcPr>
        <w:shd w:val="clear" w:color="auto" w:fill="FAF3EF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4E8DF"/>
      </w:tcPr>
    </w:tblStylePr>
    <w:tblStylePr w:type="band1Vert">
      <w:tblPr/>
      <w:tcPr>
        <w:shd w:val="clear" w:color="auto" w:fill="E5C6AF"/>
      </w:tcPr>
    </w:tblStylePr>
    <w:tblStylePr w:type="band1Horz">
      <w:tblPr/>
      <w:tcPr>
        <w:shd w:val="clear" w:color="auto" w:fill="E5C6AF"/>
      </w:tcPr>
    </w:tblStylePr>
    <w:tblStylePr w:type="nwCell">
      <w:tblPr/>
      <w:tcPr>
        <w:shd w:val="clear" w:color="auto" w:fill="FFFFFF"/>
      </w:tcPr>
    </w:tblStylePr>
  </w:style>
  <w:style w:type="table" w:customStyle="1" w:styleId="230">
    <w:name w:val="中等深浅网格 2 强调文字颜色 3"/>
    <w:basedOn w:val="a3"/>
    <w:uiPriority w:val="68"/>
    <w:rPr>
      <w:rFonts w:ascii="Calibri" w:hAnsi="Calibri" w:cs="黑体"/>
      <w:color w:val="000000"/>
    </w:rPr>
    <w:tblPr>
      <w:tblStyleRowBandSize w:val="1"/>
      <w:tblStyleColBandSize w:val="1"/>
      <w:tblInd w:w="0" w:type="dxa"/>
      <w:tblBorders>
        <w:top w:val="single" w:sz="8" w:space="0" w:color="7A6A60"/>
        <w:left w:val="single" w:sz="8" w:space="0" w:color="7A6A60"/>
        <w:bottom w:val="single" w:sz="8" w:space="0" w:color="7A6A60"/>
        <w:right w:val="single" w:sz="8" w:space="0" w:color="7A6A60"/>
        <w:insideH w:val="single" w:sz="8" w:space="0" w:color="7A6A60"/>
        <w:insideV w:val="single" w:sz="8" w:space="0" w:color="7A6A6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/>
    </w:tcPr>
    <w:tblStylePr w:type="firstRow">
      <w:rPr>
        <w:b/>
        <w:bCs/>
        <w:color w:val="000000"/>
      </w:rPr>
      <w:tblPr/>
      <w:tcPr>
        <w:shd w:val="clear" w:color="auto" w:fill="F2F0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5E0DE"/>
      </w:tcPr>
    </w:tblStylePr>
    <w:tblStylePr w:type="band1Vert">
      <w:tblPr/>
      <w:tcPr>
        <w:shd w:val="clear" w:color="auto" w:fill="BEB4AD"/>
      </w:tcPr>
    </w:tblStylePr>
    <w:tblStylePr w:type="band1Horz">
      <w:tblPr/>
      <w:tcPr>
        <w:shd w:val="clear" w:color="auto" w:fill="BEB4AD"/>
      </w:tcPr>
    </w:tblStylePr>
    <w:tblStylePr w:type="nwCell">
      <w:tblPr/>
      <w:tcPr>
        <w:shd w:val="clear" w:color="auto" w:fill="FFFFFF"/>
      </w:tcPr>
    </w:tblStylePr>
  </w:style>
  <w:style w:type="table" w:customStyle="1" w:styleId="240">
    <w:name w:val="中等深浅网格 2 强调文字颜色 4"/>
    <w:basedOn w:val="a3"/>
    <w:uiPriority w:val="68"/>
    <w:rPr>
      <w:rFonts w:ascii="Calibri" w:hAnsi="Calibri" w:cs="黑体"/>
      <w:color w:val="000000"/>
    </w:rPr>
    <w:tblPr>
      <w:tblStyleRowBandSize w:val="1"/>
      <w:tblStyleColBandSize w:val="1"/>
      <w:tblInd w:w="0" w:type="dxa"/>
      <w:tblBorders>
        <w:top w:val="single" w:sz="8" w:space="0" w:color="B4936D"/>
        <w:left w:val="single" w:sz="8" w:space="0" w:color="B4936D"/>
        <w:bottom w:val="single" w:sz="8" w:space="0" w:color="B4936D"/>
        <w:right w:val="single" w:sz="8" w:space="0" w:color="B4936D"/>
        <w:insideH w:val="single" w:sz="8" w:space="0" w:color="B4936D"/>
        <w:insideV w:val="single" w:sz="8" w:space="0" w:color="B4936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/>
    </w:tcPr>
    <w:tblStylePr w:type="firstRow">
      <w:rPr>
        <w:b/>
        <w:bCs/>
        <w:color w:val="000000"/>
      </w:rPr>
      <w:tblPr/>
      <w:tcPr>
        <w:shd w:val="clear" w:color="auto" w:fill="F7F4F0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0E9E1"/>
      </w:tcPr>
    </w:tblStylePr>
    <w:tblStylePr w:type="band1Vert">
      <w:tblPr/>
      <w:tcPr>
        <w:shd w:val="clear" w:color="auto" w:fill="D9C9B6"/>
      </w:tcPr>
    </w:tblStylePr>
    <w:tblStylePr w:type="band1Horz">
      <w:tblPr/>
      <w:tcPr>
        <w:shd w:val="clear" w:color="auto" w:fill="D9C9B6"/>
      </w:tcPr>
    </w:tblStylePr>
    <w:tblStylePr w:type="nwCell">
      <w:tblPr/>
      <w:tcPr>
        <w:shd w:val="clear" w:color="auto" w:fill="FFFFFF"/>
      </w:tcPr>
    </w:tblStylePr>
  </w:style>
  <w:style w:type="table" w:customStyle="1" w:styleId="250">
    <w:name w:val="中等深浅网格 2 强调文字颜色 5"/>
    <w:basedOn w:val="a3"/>
    <w:uiPriority w:val="68"/>
    <w:rPr>
      <w:rFonts w:ascii="Calibri" w:hAnsi="Calibri" w:cs="黑体"/>
      <w:color w:val="000000"/>
    </w:rPr>
    <w:tblPr>
      <w:tblStyleRowBandSize w:val="1"/>
      <w:tblStyleColBandSize w:val="1"/>
      <w:tblInd w:w="0" w:type="dxa"/>
      <w:tblBorders>
        <w:top w:val="single" w:sz="8" w:space="0" w:color="67787B"/>
        <w:left w:val="single" w:sz="8" w:space="0" w:color="67787B"/>
        <w:bottom w:val="single" w:sz="8" w:space="0" w:color="67787B"/>
        <w:right w:val="single" w:sz="8" w:space="0" w:color="67787B"/>
        <w:insideH w:val="single" w:sz="8" w:space="0" w:color="67787B"/>
        <w:insideV w:val="single" w:sz="8" w:space="0" w:color="67787B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/>
    </w:tcPr>
    <w:tblStylePr w:type="firstRow">
      <w:rPr>
        <w:b/>
        <w:bCs/>
        <w:color w:val="000000"/>
      </w:rPr>
      <w:tblPr/>
      <w:tcPr>
        <w:shd w:val="clear" w:color="auto" w:fill="EFF1F2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FE4E5"/>
      </w:tcPr>
    </w:tblStylePr>
    <w:tblStylePr w:type="band1Vert">
      <w:tblPr/>
      <w:tcPr>
        <w:shd w:val="clear" w:color="auto" w:fill="B1BCBE"/>
      </w:tcPr>
    </w:tblStylePr>
    <w:tblStylePr w:type="band1Horz">
      <w:tblPr/>
      <w:tcPr>
        <w:shd w:val="clear" w:color="auto" w:fill="B1BCBE"/>
      </w:tcPr>
    </w:tblStylePr>
    <w:tblStylePr w:type="nwCell">
      <w:tblPr/>
      <w:tcPr>
        <w:shd w:val="clear" w:color="auto" w:fill="FFFFFF"/>
      </w:tcPr>
    </w:tblStylePr>
  </w:style>
  <w:style w:type="table" w:customStyle="1" w:styleId="260">
    <w:name w:val="中等深浅网格 2 强调文字颜色 6"/>
    <w:basedOn w:val="a3"/>
    <w:uiPriority w:val="68"/>
    <w:rPr>
      <w:rFonts w:ascii="Calibri" w:hAnsi="Calibri" w:cs="黑体"/>
      <w:color w:val="000000"/>
    </w:rPr>
    <w:tblPr>
      <w:tblStyleRowBandSize w:val="1"/>
      <w:tblStyleColBandSize w:val="1"/>
      <w:tblInd w:w="0" w:type="dxa"/>
      <w:tblBorders>
        <w:top w:val="single" w:sz="8" w:space="0" w:color="9D936F"/>
        <w:left w:val="single" w:sz="8" w:space="0" w:color="9D936F"/>
        <w:bottom w:val="single" w:sz="8" w:space="0" w:color="9D936F"/>
        <w:right w:val="single" w:sz="8" w:space="0" w:color="9D936F"/>
        <w:insideH w:val="single" w:sz="8" w:space="0" w:color="9D936F"/>
        <w:insideV w:val="single" w:sz="8" w:space="0" w:color="9D936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/>
    </w:tcPr>
    <w:tblStylePr w:type="firstRow">
      <w:rPr>
        <w:b/>
        <w:bCs/>
        <w:color w:val="000000"/>
      </w:rPr>
      <w:tblPr/>
      <w:tcPr>
        <w:shd w:val="clear" w:color="auto" w:fill="F5F4F0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BE9E2"/>
      </w:tcPr>
    </w:tblStylePr>
    <w:tblStylePr w:type="band1Vert">
      <w:tblPr/>
      <w:tcPr>
        <w:shd w:val="clear" w:color="auto" w:fill="CEC9B7"/>
      </w:tcPr>
    </w:tblStylePr>
    <w:tblStylePr w:type="band1Horz">
      <w:tblPr/>
      <w:tcPr>
        <w:shd w:val="clear" w:color="auto" w:fill="CEC9B7"/>
      </w:tcPr>
    </w:tblStylePr>
    <w:tblStylePr w:type="nwCell">
      <w:tblPr/>
      <w:tcPr>
        <w:shd w:val="clear" w:color="auto" w:fill="FFFFFF"/>
      </w:tcPr>
    </w:tblStylePr>
  </w:style>
  <w:style w:type="table" w:customStyle="1" w:styleId="310">
    <w:name w:val="中等深浅网格 3 强调文字颜色 1"/>
    <w:basedOn w:val="a3"/>
    <w:uiPriority w:val="69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nil"/>
          <w:tl2br w:val="nil"/>
          <w:tr2bl w:val="nil"/>
        </w:tcBorders>
        <w:shd w:val="clear" w:color="auto" w:fill="7E97A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  <w:tl2br w:val="nil"/>
          <w:tr2bl w:val="nil"/>
        </w:tcBorders>
        <w:shd w:val="clear" w:color="auto" w:fill="7E97A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nil"/>
          <w:left w:val="single" w:sz="8" w:space="0" w:color="FFFFFF"/>
          <w:bottom w:val="nil"/>
          <w:right w:val="single" w:sz="24" w:space="0" w:color="FFFFFF"/>
          <w:insideH w:val="nil"/>
          <w:insideV w:val="nil"/>
          <w:tl2br w:val="nil"/>
          <w:tr2bl w:val="nil"/>
        </w:tcBorders>
        <w:shd w:val="clear" w:color="auto" w:fill="7E97A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7E97A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  <w:tl2br w:val="nil"/>
          <w:tr2bl w:val="nil"/>
        </w:tcBorders>
        <w:shd w:val="clear" w:color="auto" w:fill="BECBD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  <w:tl2br w:val="nil"/>
          <w:tr2bl w:val="nil"/>
        </w:tcBorders>
        <w:shd w:val="clear" w:color="auto" w:fill="BECBD6"/>
      </w:tcPr>
    </w:tblStylePr>
  </w:style>
  <w:style w:type="table" w:customStyle="1" w:styleId="320">
    <w:name w:val="中等深浅网格 3 强调文字颜色 2"/>
    <w:basedOn w:val="a3"/>
    <w:uiPriority w:val="69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nil"/>
          <w:tl2br w:val="nil"/>
          <w:tr2bl w:val="nil"/>
        </w:tcBorders>
        <w:shd w:val="clear" w:color="auto" w:fill="CC8E6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  <w:tl2br w:val="nil"/>
          <w:tr2bl w:val="nil"/>
        </w:tcBorders>
        <w:shd w:val="clear" w:color="auto" w:fill="CC8E6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nil"/>
          <w:left w:val="single" w:sz="8" w:space="0" w:color="FFFFFF"/>
          <w:bottom w:val="nil"/>
          <w:right w:val="single" w:sz="24" w:space="0" w:color="FFFFFF"/>
          <w:insideH w:val="nil"/>
          <w:insideV w:val="nil"/>
          <w:tl2br w:val="nil"/>
          <w:tr2bl w:val="nil"/>
        </w:tcBorders>
        <w:shd w:val="clear" w:color="auto" w:fill="CC8E6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C8E6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  <w:tl2br w:val="nil"/>
          <w:tr2bl w:val="nil"/>
        </w:tcBorders>
        <w:shd w:val="clear" w:color="auto" w:fill="E5C6A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  <w:tl2br w:val="nil"/>
          <w:tr2bl w:val="nil"/>
        </w:tcBorders>
        <w:shd w:val="clear" w:color="auto" w:fill="E5C6AF"/>
      </w:tcPr>
    </w:tblStylePr>
  </w:style>
  <w:style w:type="table" w:customStyle="1" w:styleId="330">
    <w:name w:val="中等深浅网格 3 强调文字颜色 3"/>
    <w:basedOn w:val="a3"/>
    <w:uiPriority w:val="69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nil"/>
          <w:tl2br w:val="nil"/>
          <w:tr2bl w:val="nil"/>
        </w:tcBorders>
        <w:shd w:val="clear" w:color="auto" w:fill="7A6A6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  <w:tl2br w:val="nil"/>
          <w:tr2bl w:val="nil"/>
        </w:tcBorders>
        <w:shd w:val="clear" w:color="auto" w:fill="7A6A6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nil"/>
          <w:left w:val="single" w:sz="8" w:space="0" w:color="FFFFFF"/>
          <w:bottom w:val="nil"/>
          <w:right w:val="single" w:sz="24" w:space="0" w:color="FFFFFF"/>
          <w:insideH w:val="nil"/>
          <w:insideV w:val="nil"/>
          <w:tl2br w:val="nil"/>
          <w:tr2bl w:val="nil"/>
        </w:tcBorders>
        <w:shd w:val="clear" w:color="auto" w:fill="7A6A6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7A6A6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  <w:tl2br w:val="nil"/>
          <w:tr2bl w:val="nil"/>
        </w:tcBorders>
        <w:shd w:val="clear" w:color="auto" w:fill="BEB4AD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  <w:tl2br w:val="nil"/>
          <w:tr2bl w:val="nil"/>
        </w:tcBorders>
        <w:shd w:val="clear" w:color="auto" w:fill="BEB4AD"/>
      </w:tcPr>
    </w:tblStylePr>
  </w:style>
  <w:style w:type="table" w:customStyle="1" w:styleId="340">
    <w:name w:val="中等深浅网格 3 强调文字颜色 4"/>
    <w:basedOn w:val="a3"/>
    <w:uiPriority w:val="69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nil"/>
          <w:tl2br w:val="nil"/>
          <w:tr2bl w:val="nil"/>
        </w:tcBorders>
        <w:shd w:val="clear" w:color="auto" w:fill="B4936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  <w:tl2br w:val="nil"/>
          <w:tr2bl w:val="nil"/>
        </w:tcBorders>
        <w:shd w:val="clear" w:color="auto" w:fill="B4936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nil"/>
          <w:left w:val="single" w:sz="8" w:space="0" w:color="FFFFFF"/>
          <w:bottom w:val="nil"/>
          <w:right w:val="single" w:sz="24" w:space="0" w:color="FFFFFF"/>
          <w:insideH w:val="nil"/>
          <w:insideV w:val="nil"/>
          <w:tl2br w:val="nil"/>
          <w:tr2bl w:val="nil"/>
        </w:tcBorders>
        <w:shd w:val="clear" w:color="auto" w:fill="B4936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B4936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  <w:tl2br w:val="nil"/>
          <w:tr2bl w:val="nil"/>
        </w:tcBorders>
        <w:shd w:val="clear" w:color="auto" w:fill="D9C9B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  <w:tl2br w:val="nil"/>
          <w:tr2bl w:val="nil"/>
        </w:tcBorders>
        <w:shd w:val="clear" w:color="auto" w:fill="D9C9B6"/>
      </w:tcPr>
    </w:tblStylePr>
  </w:style>
  <w:style w:type="table" w:customStyle="1" w:styleId="350">
    <w:name w:val="中等深浅网格 3 强调文字颜色 5"/>
    <w:basedOn w:val="a3"/>
    <w:uiPriority w:val="69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nil"/>
          <w:tl2br w:val="nil"/>
          <w:tr2bl w:val="nil"/>
        </w:tcBorders>
        <w:shd w:val="clear" w:color="auto" w:fill="67787B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  <w:tl2br w:val="nil"/>
          <w:tr2bl w:val="nil"/>
        </w:tcBorders>
        <w:shd w:val="clear" w:color="auto" w:fill="67787B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nil"/>
          <w:left w:val="single" w:sz="8" w:space="0" w:color="FFFFFF"/>
          <w:bottom w:val="nil"/>
          <w:right w:val="single" w:sz="24" w:space="0" w:color="FFFFFF"/>
          <w:insideH w:val="nil"/>
          <w:insideV w:val="nil"/>
          <w:tl2br w:val="nil"/>
          <w:tr2bl w:val="nil"/>
        </w:tcBorders>
        <w:shd w:val="clear" w:color="auto" w:fill="67787B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67787B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  <w:tl2br w:val="nil"/>
          <w:tr2bl w:val="nil"/>
        </w:tcBorders>
        <w:shd w:val="clear" w:color="auto" w:fill="B1BCB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  <w:tl2br w:val="nil"/>
          <w:tr2bl w:val="nil"/>
        </w:tcBorders>
        <w:shd w:val="clear" w:color="auto" w:fill="B1BCBE"/>
      </w:tcPr>
    </w:tblStylePr>
  </w:style>
  <w:style w:type="table" w:customStyle="1" w:styleId="360">
    <w:name w:val="中等深浅网格 3 强调文字颜色 6"/>
    <w:basedOn w:val="a3"/>
    <w:uiPriority w:val="69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nil"/>
          <w:tl2br w:val="nil"/>
          <w:tr2bl w:val="nil"/>
        </w:tcBorders>
        <w:shd w:val="clear" w:color="auto" w:fill="9D936F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  <w:tl2br w:val="nil"/>
          <w:tr2bl w:val="nil"/>
        </w:tcBorders>
        <w:shd w:val="clear" w:color="auto" w:fill="9D936F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nil"/>
          <w:left w:val="single" w:sz="8" w:space="0" w:color="FFFFFF"/>
          <w:bottom w:val="nil"/>
          <w:right w:val="single" w:sz="24" w:space="0" w:color="FFFFFF"/>
          <w:insideH w:val="nil"/>
          <w:insideV w:val="nil"/>
          <w:tl2br w:val="nil"/>
          <w:tr2bl w:val="nil"/>
        </w:tcBorders>
        <w:shd w:val="clear" w:color="auto" w:fill="9D936F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D936F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  <w:tl2br w:val="nil"/>
          <w:tr2bl w:val="nil"/>
        </w:tcBorders>
        <w:shd w:val="clear" w:color="auto" w:fill="CEC9B7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  <w:tl2br w:val="nil"/>
          <w:tr2bl w:val="nil"/>
        </w:tcBorders>
        <w:shd w:val="clear" w:color="auto" w:fill="CEC9B7"/>
      </w:tcPr>
    </w:tblStylePr>
  </w:style>
  <w:style w:type="table" w:customStyle="1" w:styleId="111">
    <w:name w:val="中等深浅列表 1 强调文字颜色 1"/>
    <w:basedOn w:val="a3"/>
    <w:uiPriority w:val="65"/>
    <w:rPr>
      <w:color w:val="000000"/>
    </w:rPr>
    <w:tblPr>
      <w:tblStyleRowBandSize w:val="1"/>
      <w:tblStyleColBandSize w:val="1"/>
      <w:tblInd w:w="0" w:type="dxa"/>
      <w:tblBorders>
        <w:top w:val="single" w:sz="8" w:space="0" w:color="7E97AD"/>
        <w:bottom w:val="single" w:sz="8" w:space="0" w:color="7E97A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宋体" w:hAnsi="Calibri" w:cs="黑体"/>
      </w:rPr>
      <w:tblPr/>
      <w:tcPr>
        <w:tcBorders>
          <w:top w:val="nil"/>
          <w:left w:val="nil"/>
          <w:bottom w:val="single" w:sz="8" w:space="0" w:color="7E97AD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1F2123"/>
      </w:rPr>
      <w:tblPr/>
      <w:tcPr>
        <w:tcBorders>
          <w:top w:val="single" w:sz="8" w:space="0" w:color="7E97AD"/>
          <w:left w:val="nil"/>
          <w:bottom w:val="single" w:sz="8" w:space="0" w:color="7E97A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/>
          <w:left w:val="nil"/>
          <w:bottom w:val="single" w:sz="8" w:space="0" w:color="7E97AD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DFE5EA"/>
      </w:tcPr>
    </w:tblStylePr>
    <w:tblStylePr w:type="band1Horz">
      <w:tblPr/>
      <w:tcPr>
        <w:shd w:val="clear" w:color="auto" w:fill="DFE5EA"/>
      </w:tcPr>
    </w:tblStylePr>
  </w:style>
  <w:style w:type="table" w:customStyle="1" w:styleId="121">
    <w:name w:val="中等深浅列表 1 强调文字颜色 2"/>
    <w:basedOn w:val="a3"/>
    <w:uiPriority w:val="65"/>
    <w:rPr>
      <w:color w:val="000000"/>
    </w:rPr>
    <w:tblPr>
      <w:tblStyleRowBandSize w:val="1"/>
      <w:tblStyleColBandSize w:val="1"/>
      <w:tblInd w:w="0" w:type="dxa"/>
      <w:tblBorders>
        <w:top w:val="single" w:sz="8" w:space="0" w:color="CC8E60"/>
        <w:bottom w:val="single" w:sz="8" w:space="0" w:color="CC8E6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宋体" w:hAnsi="Calibri" w:cs="黑体"/>
      </w:rPr>
      <w:tblPr/>
      <w:tcPr>
        <w:tcBorders>
          <w:top w:val="nil"/>
          <w:left w:val="nil"/>
          <w:bottom w:val="single" w:sz="8" w:space="0" w:color="CC8E6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1F2123"/>
      </w:rPr>
      <w:tblPr/>
      <w:tcPr>
        <w:tcBorders>
          <w:top w:val="single" w:sz="8" w:space="0" w:color="CC8E60"/>
          <w:left w:val="nil"/>
          <w:bottom w:val="single" w:sz="8" w:space="0" w:color="CC8E6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/>
          <w:left w:val="nil"/>
          <w:bottom w:val="single" w:sz="8" w:space="0" w:color="CC8E60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E2D7"/>
      </w:tcPr>
    </w:tblStylePr>
    <w:tblStylePr w:type="band1Horz">
      <w:tblPr/>
      <w:tcPr>
        <w:shd w:val="clear" w:color="auto" w:fill="F2E2D7"/>
      </w:tcPr>
    </w:tblStylePr>
  </w:style>
  <w:style w:type="table" w:customStyle="1" w:styleId="131">
    <w:name w:val="中等深浅列表 1 强调文字颜色 3"/>
    <w:basedOn w:val="a3"/>
    <w:uiPriority w:val="65"/>
    <w:rPr>
      <w:color w:val="000000"/>
    </w:rPr>
    <w:tblPr>
      <w:tblStyleRowBandSize w:val="1"/>
      <w:tblStyleColBandSize w:val="1"/>
      <w:tblInd w:w="0" w:type="dxa"/>
      <w:tblBorders>
        <w:top w:val="single" w:sz="8" w:space="0" w:color="7A6A60"/>
        <w:bottom w:val="single" w:sz="8" w:space="0" w:color="7A6A6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宋体" w:hAnsi="Calibri" w:cs="黑体"/>
      </w:rPr>
      <w:tblPr/>
      <w:tcPr>
        <w:tcBorders>
          <w:top w:val="nil"/>
          <w:left w:val="nil"/>
          <w:bottom w:val="single" w:sz="8" w:space="0" w:color="7A6A6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1F2123"/>
      </w:rPr>
      <w:tblPr/>
      <w:tcPr>
        <w:tcBorders>
          <w:top w:val="single" w:sz="8" w:space="0" w:color="7A6A60"/>
          <w:left w:val="nil"/>
          <w:bottom w:val="single" w:sz="8" w:space="0" w:color="7A6A6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/>
          <w:left w:val="nil"/>
          <w:bottom w:val="single" w:sz="8" w:space="0" w:color="7A6A60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DFD9D6"/>
      </w:tcPr>
    </w:tblStylePr>
    <w:tblStylePr w:type="band1Horz">
      <w:tblPr/>
      <w:tcPr>
        <w:shd w:val="clear" w:color="auto" w:fill="DFD9D6"/>
      </w:tcPr>
    </w:tblStylePr>
  </w:style>
  <w:style w:type="table" w:customStyle="1" w:styleId="141">
    <w:name w:val="中等深浅列表 1 强调文字颜色 4"/>
    <w:basedOn w:val="a3"/>
    <w:uiPriority w:val="65"/>
    <w:rPr>
      <w:color w:val="000000"/>
    </w:rPr>
    <w:tblPr>
      <w:tblStyleRowBandSize w:val="1"/>
      <w:tblStyleColBandSize w:val="1"/>
      <w:tblInd w:w="0" w:type="dxa"/>
      <w:tblBorders>
        <w:top w:val="single" w:sz="8" w:space="0" w:color="B4936D"/>
        <w:bottom w:val="single" w:sz="8" w:space="0" w:color="B4936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宋体" w:hAnsi="Calibri" w:cs="黑体"/>
      </w:rPr>
      <w:tblPr/>
      <w:tcPr>
        <w:tcBorders>
          <w:top w:val="nil"/>
          <w:left w:val="nil"/>
          <w:bottom w:val="single" w:sz="8" w:space="0" w:color="B4936D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1F2123"/>
      </w:rPr>
      <w:tblPr/>
      <w:tcPr>
        <w:tcBorders>
          <w:top w:val="single" w:sz="8" w:space="0" w:color="B4936D"/>
          <w:left w:val="nil"/>
          <w:bottom w:val="single" w:sz="8" w:space="0" w:color="B4936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/>
          <w:left w:val="nil"/>
          <w:bottom w:val="single" w:sz="8" w:space="0" w:color="B4936D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ECE4DA"/>
      </w:tcPr>
    </w:tblStylePr>
    <w:tblStylePr w:type="band1Horz">
      <w:tblPr/>
      <w:tcPr>
        <w:shd w:val="clear" w:color="auto" w:fill="ECE4DA"/>
      </w:tcPr>
    </w:tblStylePr>
  </w:style>
  <w:style w:type="table" w:customStyle="1" w:styleId="151">
    <w:name w:val="中等深浅列表 1 强调文字颜色 5"/>
    <w:basedOn w:val="a3"/>
    <w:uiPriority w:val="65"/>
    <w:rPr>
      <w:color w:val="000000"/>
    </w:rPr>
    <w:tblPr>
      <w:tblStyleRowBandSize w:val="1"/>
      <w:tblStyleColBandSize w:val="1"/>
      <w:tblInd w:w="0" w:type="dxa"/>
      <w:tblBorders>
        <w:top w:val="single" w:sz="8" w:space="0" w:color="67787B"/>
        <w:bottom w:val="single" w:sz="8" w:space="0" w:color="67787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宋体" w:hAnsi="Calibri" w:cs="黑体"/>
      </w:rPr>
      <w:tblPr/>
      <w:tcPr>
        <w:tcBorders>
          <w:top w:val="nil"/>
          <w:left w:val="nil"/>
          <w:bottom w:val="single" w:sz="8" w:space="0" w:color="67787B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1F2123"/>
      </w:rPr>
      <w:tblPr/>
      <w:tcPr>
        <w:tcBorders>
          <w:top w:val="single" w:sz="8" w:space="0" w:color="67787B"/>
          <w:left w:val="nil"/>
          <w:bottom w:val="single" w:sz="8" w:space="0" w:color="67787B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/>
          <w:left w:val="nil"/>
          <w:bottom w:val="single" w:sz="8" w:space="0" w:color="67787B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D8DEDF"/>
      </w:tcPr>
    </w:tblStylePr>
    <w:tblStylePr w:type="band1Horz">
      <w:tblPr/>
      <w:tcPr>
        <w:shd w:val="clear" w:color="auto" w:fill="D8DEDF"/>
      </w:tcPr>
    </w:tblStylePr>
  </w:style>
  <w:style w:type="table" w:customStyle="1" w:styleId="161">
    <w:name w:val="中等深浅列表 1 强调文字颜色 6"/>
    <w:basedOn w:val="a3"/>
    <w:uiPriority w:val="65"/>
    <w:rPr>
      <w:color w:val="000000"/>
    </w:rPr>
    <w:tblPr>
      <w:tblStyleRowBandSize w:val="1"/>
      <w:tblStyleColBandSize w:val="1"/>
      <w:tblInd w:w="0" w:type="dxa"/>
      <w:tblBorders>
        <w:top w:val="single" w:sz="8" w:space="0" w:color="9D936F"/>
        <w:bottom w:val="single" w:sz="8" w:space="0" w:color="9D936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宋体" w:hAnsi="Calibri" w:cs="黑体"/>
      </w:rPr>
      <w:tblPr/>
      <w:tcPr>
        <w:tcBorders>
          <w:top w:val="nil"/>
          <w:left w:val="nil"/>
          <w:bottom w:val="single" w:sz="8" w:space="0" w:color="9D936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1F2123"/>
      </w:rPr>
      <w:tblPr/>
      <w:tcPr>
        <w:tcBorders>
          <w:top w:val="single" w:sz="8" w:space="0" w:color="9D936F"/>
          <w:left w:val="nil"/>
          <w:bottom w:val="single" w:sz="8" w:space="0" w:color="9D936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/>
          <w:left w:val="nil"/>
          <w:bottom w:val="single" w:sz="8" w:space="0" w:color="9D936F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E6E4DB"/>
      </w:tcPr>
    </w:tblStylePr>
    <w:tblStylePr w:type="band1Horz">
      <w:tblPr/>
      <w:tcPr>
        <w:shd w:val="clear" w:color="auto" w:fill="E6E4DB"/>
      </w:tcPr>
    </w:tblStylePr>
  </w:style>
  <w:style w:type="table" w:customStyle="1" w:styleId="211">
    <w:name w:val="中等深浅列表 2 强调文字颜色 1"/>
    <w:basedOn w:val="a3"/>
    <w:uiPriority w:val="66"/>
    <w:rPr>
      <w:rFonts w:ascii="Calibri" w:hAnsi="Calibri" w:cs="黑体"/>
      <w:color w:val="000000"/>
    </w:rPr>
    <w:tblPr>
      <w:tblStyleRowBandSize w:val="1"/>
      <w:tblStyleColBandSize w:val="1"/>
      <w:tblInd w:w="0" w:type="dxa"/>
      <w:tblBorders>
        <w:top w:val="single" w:sz="8" w:space="0" w:color="7E97AD"/>
        <w:left w:val="single" w:sz="8" w:space="0" w:color="7E97AD"/>
        <w:bottom w:val="single" w:sz="8" w:space="0" w:color="7E97AD"/>
        <w:right w:val="single" w:sz="8" w:space="0" w:color="7E97A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7E97AD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E97AD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FE5E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FE5EA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221">
    <w:name w:val="中等深浅列表 2 强调文字颜色 2"/>
    <w:basedOn w:val="a3"/>
    <w:uiPriority w:val="66"/>
    <w:rPr>
      <w:rFonts w:ascii="Calibri" w:hAnsi="Calibri" w:cs="黑体"/>
      <w:color w:val="000000"/>
    </w:rPr>
    <w:tblPr>
      <w:tblStyleRowBandSize w:val="1"/>
      <w:tblStyleColBandSize w:val="1"/>
      <w:tblInd w:w="0" w:type="dxa"/>
      <w:tblBorders>
        <w:top w:val="single" w:sz="8" w:space="0" w:color="CC8E60"/>
        <w:left w:val="single" w:sz="8" w:space="0" w:color="CC8E60"/>
        <w:bottom w:val="single" w:sz="8" w:space="0" w:color="CC8E60"/>
        <w:right w:val="single" w:sz="8" w:space="0" w:color="CC8E6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C8E6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C8E60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E2D7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E2D7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231">
    <w:name w:val="中等深浅列表 2 强调文字颜色 3"/>
    <w:basedOn w:val="a3"/>
    <w:uiPriority w:val="66"/>
    <w:rPr>
      <w:rFonts w:ascii="Calibri" w:hAnsi="Calibri" w:cs="黑体"/>
      <w:color w:val="000000"/>
    </w:rPr>
    <w:tblPr>
      <w:tblStyleRowBandSize w:val="1"/>
      <w:tblStyleColBandSize w:val="1"/>
      <w:tblInd w:w="0" w:type="dxa"/>
      <w:tblBorders>
        <w:top w:val="single" w:sz="8" w:space="0" w:color="7A6A60"/>
        <w:left w:val="single" w:sz="8" w:space="0" w:color="7A6A60"/>
        <w:bottom w:val="single" w:sz="8" w:space="0" w:color="7A6A60"/>
        <w:right w:val="single" w:sz="8" w:space="0" w:color="7A6A6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7A6A6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A6A60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FD9D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FD9D6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241">
    <w:name w:val="中等深浅列表 2 强调文字颜色 4"/>
    <w:basedOn w:val="a3"/>
    <w:uiPriority w:val="66"/>
    <w:rPr>
      <w:rFonts w:ascii="Calibri" w:hAnsi="Calibri" w:cs="黑体"/>
      <w:color w:val="000000"/>
    </w:rPr>
    <w:tblPr>
      <w:tblStyleRowBandSize w:val="1"/>
      <w:tblStyleColBandSize w:val="1"/>
      <w:tblInd w:w="0" w:type="dxa"/>
      <w:tblBorders>
        <w:top w:val="single" w:sz="8" w:space="0" w:color="B4936D"/>
        <w:left w:val="single" w:sz="8" w:space="0" w:color="B4936D"/>
        <w:bottom w:val="single" w:sz="8" w:space="0" w:color="B4936D"/>
        <w:right w:val="single" w:sz="8" w:space="0" w:color="B4936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B4936D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B4936D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CE4D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CE4DA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251">
    <w:name w:val="中等深浅列表 2 强调文字颜色 5"/>
    <w:basedOn w:val="a3"/>
    <w:uiPriority w:val="66"/>
    <w:rPr>
      <w:rFonts w:ascii="Calibri" w:hAnsi="Calibri" w:cs="黑体"/>
      <w:color w:val="000000"/>
    </w:rPr>
    <w:tblPr>
      <w:tblStyleRowBandSize w:val="1"/>
      <w:tblStyleColBandSize w:val="1"/>
      <w:tblInd w:w="0" w:type="dxa"/>
      <w:tblBorders>
        <w:top w:val="single" w:sz="8" w:space="0" w:color="67787B"/>
        <w:left w:val="single" w:sz="8" w:space="0" w:color="67787B"/>
        <w:bottom w:val="single" w:sz="8" w:space="0" w:color="67787B"/>
        <w:right w:val="single" w:sz="8" w:space="0" w:color="67787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67787B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67787B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8DED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8DED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261">
    <w:name w:val="中等深浅列表 2 强调文字颜色 6"/>
    <w:basedOn w:val="a3"/>
    <w:uiPriority w:val="66"/>
    <w:rPr>
      <w:rFonts w:ascii="Calibri" w:hAnsi="Calibri" w:cs="黑体"/>
      <w:color w:val="000000"/>
    </w:rPr>
    <w:tblPr>
      <w:tblStyleRowBandSize w:val="1"/>
      <w:tblStyleColBandSize w:val="1"/>
      <w:tblInd w:w="0" w:type="dxa"/>
      <w:tblBorders>
        <w:top w:val="single" w:sz="8" w:space="0" w:color="9D936F"/>
        <w:left w:val="single" w:sz="8" w:space="0" w:color="9D936F"/>
        <w:bottom w:val="single" w:sz="8" w:space="0" w:color="9D936F"/>
        <w:right w:val="single" w:sz="8" w:space="0" w:color="9D936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D936F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D936F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4D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4DB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112">
    <w:name w:val="中等深浅底纹 1 强调文字颜色 1"/>
    <w:basedOn w:val="a3"/>
    <w:uiPriority w:val="63"/>
    <w:tblPr>
      <w:tblStyleRowBandSize w:val="1"/>
      <w:tblStyleColBandSize w:val="1"/>
      <w:tblInd w:w="0" w:type="dxa"/>
      <w:tblBorders>
        <w:top w:val="single" w:sz="8" w:space="0" w:color="9EB0C1"/>
        <w:left w:val="single" w:sz="8" w:space="0" w:color="9EB0C1"/>
        <w:bottom w:val="single" w:sz="8" w:space="0" w:color="9EB0C1"/>
        <w:right w:val="single" w:sz="8" w:space="0" w:color="9EB0C1"/>
        <w:insideH w:val="single" w:sz="8" w:space="0" w:color="9EB0C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EB0C1"/>
          <w:left w:val="single" w:sz="8" w:space="0" w:color="9EB0C1"/>
          <w:bottom w:val="single" w:sz="8" w:space="0" w:color="9EB0C1"/>
          <w:right w:val="single" w:sz="8" w:space="0" w:color="9EB0C1"/>
          <w:insideH w:val="nil"/>
          <w:insideV w:val="nil"/>
          <w:tl2br w:val="nil"/>
          <w:tr2bl w:val="nil"/>
        </w:tcBorders>
        <w:shd w:val="clear" w:color="auto" w:fill="7E97A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/>
          <w:left w:val="single" w:sz="8" w:space="0" w:color="9EB0C1"/>
          <w:bottom w:val="single" w:sz="8" w:space="0" w:color="9EB0C1"/>
          <w:right w:val="single" w:sz="8" w:space="0" w:color="9EB0C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/>
      </w:tcPr>
    </w:tblStylePr>
    <w:tblStylePr w:type="band1Horz">
      <w:tblPr/>
      <w:tcPr>
        <w:shd w:val="clear" w:color="auto" w:fill="DFE5EA"/>
      </w:tcPr>
    </w:tblStylePr>
  </w:style>
  <w:style w:type="table" w:customStyle="1" w:styleId="122">
    <w:name w:val="中等深浅底纹 1 强调文字颜色 2"/>
    <w:basedOn w:val="a3"/>
    <w:uiPriority w:val="63"/>
    <w:tblPr>
      <w:tblStyleRowBandSize w:val="1"/>
      <w:tblStyleColBandSize w:val="1"/>
      <w:tblInd w:w="0" w:type="dxa"/>
      <w:tblBorders>
        <w:top w:val="single" w:sz="8" w:space="0" w:color="D8AA87"/>
        <w:left w:val="single" w:sz="8" w:space="0" w:color="D8AA87"/>
        <w:bottom w:val="single" w:sz="8" w:space="0" w:color="D8AA87"/>
        <w:right w:val="single" w:sz="8" w:space="0" w:color="D8AA87"/>
        <w:insideH w:val="single" w:sz="8" w:space="0" w:color="D8AA8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D8AA87"/>
          <w:left w:val="single" w:sz="8" w:space="0" w:color="D8AA87"/>
          <w:bottom w:val="single" w:sz="8" w:space="0" w:color="D8AA87"/>
          <w:right w:val="single" w:sz="8" w:space="0" w:color="D8AA87"/>
          <w:insideH w:val="nil"/>
          <w:insideV w:val="nil"/>
          <w:tl2br w:val="nil"/>
          <w:tr2bl w:val="nil"/>
        </w:tcBorders>
        <w:shd w:val="clear" w:color="auto" w:fill="CC8E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/>
          <w:left w:val="single" w:sz="8" w:space="0" w:color="D8AA87"/>
          <w:bottom w:val="single" w:sz="8" w:space="0" w:color="D8AA87"/>
          <w:right w:val="single" w:sz="8" w:space="0" w:color="D8AA87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/>
      </w:tcPr>
    </w:tblStylePr>
    <w:tblStylePr w:type="band1Horz">
      <w:tblPr/>
      <w:tcPr>
        <w:shd w:val="clear" w:color="auto" w:fill="F2E2D7"/>
      </w:tcPr>
    </w:tblStylePr>
  </w:style>
  <w:style w:type="table" w:customStyle="1" w:styleId="132">
    <w:name w:val="中等深浅底纹 1 强调文字颜色 3"/>
    <w:basedOn w:val="a3"/>
    <w:uiPriority w:val="63"/>
    <w:tblPr>
      <w:tblStyleRowBandSize w:val="1"/>
      <w:tblStyleColBandSize w:val="1"/>
      <w:tblInd w:w="0" w:type="dxa"/>
      <w:tblBorders>
        <w:top w:val="single" w:sz="8" w:space="0" w:color="9E8E84"/>
        <w:left w:val="single" w:sz="8" w:space="0" w:color="9E8E84"/>
        <w:bottom w:val="single" w:sz="8" w:space="0" w:color="9E8E84"/>
        <w:right w:val="single" w:sz="8" w:space="0" w:color="9E8E84"/>
        <w:insideH w:val="single" w:sz="8" w:space="0" w:color="9E8E8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E8E84"/>
          <w:left w:val="single" w:sz="8" w:space="0" w:color="9E8E84"/>
          <w:bottom w:val="single" w:sz="8" w:space="0" w:color="9E8E84"/>
          <w:right w:val="single" w:sz="8" w:space="0" w:color="9E8E84"/>
          <w:insideH w:val="nil"/>
          <w:insideV w:val="nil"/>
          <w:tl2br w:val="nil"/>
          <w:tr2bl w:val="nil"/>
        </w:tcBorders>
        <w:shd w:val="clear" w:color="auto" w:fill="7A6A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/>
          <w:left w:val="single" w:sz="8" w:space="0" w:color="9E8E84"/>
          <w:bottom w:val="single" w:sz="8" w:space="0" w:color="9E8E84"/>
          <w:right w:val="single" w:sz="8" w:space="0" w:color="9E8E8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/>
      </w:tcPr>
    </w:tblStylePr>
    <w:tblStylePr w:type="band1Horz">
      <w:tblPr/>
      <w:tcPr>
        <w:shd w:val="clear" w:color="auto" w:fill="DFD9D6"/>
      </w:tcPr>
    </w:tblStylePr>
  </w:style>
  <w:style w:type="table" w:customStyle="1" w:styleId="142">
    <w:name w:val="中等深浅底纹 1 强调文字颜色 4"/>
    <w:basedOn w:val="a3"/>
    <w:uiPriority w:val="63"/>
    <w:tblPr>
      <w:tblStyleRowBandSize w:val="1"/>
      <w:tblStyleColBandSize w:val="1"/>
      <w:tblInd w:w="0" w:type="dxa"/>
      <w:tblBorders>
        <w:top w:val="single" w:sz="8" w:space="0" w:color="C6AD91"/>
        <w:left w:val="single" w:sz="8" w:space="0" w:color="C6AD91"/>
        <w:bottom w:val="single" w:sz="8" w:space="0" w:color="C6AD91"/>
        <w:right w:val="single" w:sz="8" w:space="0" w:color="C6AD91"/>
        <w:insideH w:val="single" w:sz="8" w:space="0" w:color="C6AD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6AD91"/>
          <w:left w:val="single" w:sz="8" w:space="0" w:color="C6AD91"/>
          <w:bottom w:val="single" w:sz="8" w:space="0" w:color="C6AD91"/>
          <w:right w:val="single" w:sz="8" w:space="0" w:color="C6AD91"/>
          <w:insideH w:val="nil"/>
          <w:insideV w:val="nil"/>
          <w:tl2br w:val="nil"/>
          <w:tr2bl w:val="nil"/>
        </w:tcBorders>
        <w:shd w:val="clear" w:color="auto" w:fill="B4936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/>
          <w:left w:val="single" w:sz="8" w:space="0" w:color="C6AD91"/>
          <w:bottom w:val="single" w:sz="8" w:space="0" w:color="C6AD91"/>
          <w:right w:val="single" w:sz="8" w:space="0" w:color="C6AD9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/>
      </w:tcPr>
    </w:tblStylePr>
    <w:tblStylePr w:type="band1Horz">
      <w:tblPr/>
      <w:tcPr>
        <w:shd w:val="clear" w:color="auto" w:fill="ECE4DA"/>
      </w:tcPr>
    </w:tblStylePr>
  </w:style>
  <w:style w:type="table" w:customStyle="1" w:styleId="152">
    <w:name w:val="中等深浅底纹 1 强调文字颜色 5"/>
    <w:basedOn w:val="a3"/>
    <w:uiPriority w:val="63"/>
    <w:tblPr>
      <w:tblStyleRowBandSize w:val="1"/>
      <w:tblStyleColBandSize w:val="1"/>
      <w:tblInd w:w="0" w:type="dxa"/>
      <w:tblBorders>
        <w:top w:val="single" w:sz="8" w:space="0" w:color="8B9B9E"/>
        <w:left w:val="single" w:sz="8" w:space="0" w:color="8B9B9E"/>
        <w:bottom w:val="single" w:sz="8" w:space="0" w:color="8B9B9E"/>
        <w:right w:val="single" w:sz="8" w:space="0" w:color="8B9B9E"/>
        <w:insideH w:val="single" w:sz="8" w:space="0" w:color="8B9B9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B9B9E"/>
          <w:left w:val="single" w:sz="8" w:space="0" w:color="8B9B9E"/>
          <w:bottom w:val="single" w:sz="8" w:space="0" w:color="8B9B9E"/>
          <w:right w:val="single" w:sz="8" w:space="0" w:color="8B9B9E"/>
          <w:insideH w:val="nil"/>
          <w:insideV w:val="nil"/>
          <w:tl2br w:val="nil"/>
          <w:tr2bl w:val="nil"/>
        </w:tcBorders>
        <w:shd w:val="clear" w:color="auto" w:fill="67787B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/>
          <w:left w:val="single" w:sz="8" w:space="0" w:color="8B9B9E"/>
          <w:bottom w:val="single" w:sz="8" w:space="0" w:color="8B9B9E"/>
          <w:right w:val="single" w:sz="8" w:space="0" w:color="8B9B9E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/>
      </w:tcPr>
    </w:tblStylePr>
    <w:tblStylePr w:type="band1Horz">
      <w:tblPr/>
      <w:tcPr>
        <w:shd w:val="clear" w:color="auto" w:fill="D8DEDF"/>
      </w:tcPr>
    </w:tblStylePr>
  </w:style>
  <w:style w:type="table" w:customStyle="1" w:styleId="162">
    <w:name w:val="中等深浅底纹 1 强调文字颜色 6"/>
    <w:basedOn w:val="a3"/>
    <w:uiPriority w:val="63"/>
    <w:tblPr>
      <w:tblStyleRowBandSize w:val="1"/>
      <w:tblStyleColBandSize w:val="1"/>
      <w:tblInd w:w="0" w:type="dxa"/>
      <w:tblBorders>
        <w:top w:val="single" w:sz="8" w:space="0" w:color="B5AE93"/>
        <w:left w:val="single" w:sz="8" w:space="0" w:color="B5AE93"/>
        <w:bottom w:val="single" w:sz="8" w:space="0" w:color="B5AE93"/>
        <w:right w:val="single" w:sz="8" w:space="0" w:color="B5AE93"/>
        <w:insideH w:val="single" w:sz="8" w:space="0" w:color="B5AE9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5AE93"/>
          <w:left w:val="single" w:sz="8" w:space="0" w:color="B5AE93"/>
          <w:bottom w:val="single" w:sz="8" w:space="0" w:color="B5AE93"/>
          <w:right w:val="single" w:sz="8" w:space="0" w:color="B5AE93"/>
          <w:insideH w:val="nil"/>
          <w:insideV w:val="nil"/>
          <w:tl2br w:val="nil"/>
          <w:tr2bl w:val="nil"/>
        </w:tcBorders>
        <w:shd w:val="clear" w:color="auto" w:fill="9D936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/>
          <w:left w:val="single" w:sz="8" w:space="0" w:color="B5AE93"/>
          <w:bottom w:val="single" w:sz="8" w:space="0" w:color="B5AE93"/>
          <w:right w:val="single" w:sz="8" w:space="0" w:color="B5AE9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/>
      </w:tcPr>
    </w:tblStylePr>
    <w:tblStylePr w:type="band1Horz">
      <w:tblPr/>
      <w:tcPr>
        <w:shd w:val="clear" w:color="auto" w:fill="E6E4DB"/>
      </w:tcPr>
    </w:tblStylePr>
  </w:style>
  <w:style w:type="table" w:customStyle="1" w:styleId="212">
    <w:name w:val="中等深浅底纹 2 强调文字颜色 1"/>
    <w:basedOn w:val="a3"/>
    <w:uiPriority w:val="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shd w:val="clear" w:color="auto" w:fill="7E97A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shd w:val="clear" w:color="auto" w:fill="7E97AD"/>
      </w:tcPr>
    </w:tblStylePr>
    <w:tblStylePr w:type="la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7E97AD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222">
    <w:name w:val="中等深浅底纹 2 强调文字颜色 2"/>
    <w:basedOn w:val="a3"/>
    <w:uiPriority w:val="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shd w:val="clear" w:color="auto" w:fill="CC8E6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shd w:val="clear" w:color="auto" w:fill="CC8E60"/>
      </w:tcPr>
    </w:tblStylePr>
    <w:tblStylePr w:type="la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C8E6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232">
    <w:name w:val="中等深浅底纹 2 强调文字颜色 3"/>
    <w:basedOn w:val="a3"/>
    <w:uiPriority w:val="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shd w:val="clear" w:color="auto" w:fill="7A6A6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shd w:val="clear" w:color="auto" w:fill="7A6A60"/>
      </w:tcPr>
    </w:tblStylePr>
    <w:tblStylePr w:type="la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7A6A6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242">
    <w:name w:val="中等深浅底纹 2 强调文字颜色 4"/>
    <w:basedOn w:val="a3"/>
    <w:uiPriority w:val="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shd w:val="clear" w:color="auto" w:fill="B4936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shd w:val="clear" w:color="auto" w:fill="B4936D"/>
      </w:tcPr>
    </w:tblStylePr>
    <w:tblStylePr w:type="la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B4936D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252">
    <w:name w:val="中等深浅底纹 2 强调文字颜色 5"/>
    <w:basedOn w:val="a3"/>
    <w:uiPriority w:val="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shd w:val="clear" w:color="auto" w:fill="67787B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shd w:val="clear" w:color="auto" w:fill="67787B"/>
      </w:tcPr>
    </w:tblStylePr>
    <w:tblStylePr w:type="la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6778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262">
    <w:name w:val="中等深浅底纹 2 强调文字颜色 6"/>
    <w:basedOn w:val="a3"/>
    <w:uiPriority w:val="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shd w:val="clear" w:color="auto" w:fill="9D936F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shd w:val="clear" w:color="auto" w:fill="9D936F"/>
      </w:tcPr>
    </w:tblStylePr>
    <w:tblStylePr w:type="la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D936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3D1">
    <w:name w:val="表格 3D 效果 1"/>
    <w:basedOn w:val="a3"/>
    <w:uiPriority w:val="99"/>
    <w:unhideWhenUsed/>
    <w:pPr>
      <w:spacing w:line="30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nil"/>
          <w:bottom w:val="single" w:sz="6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</w:tblStylePr>
  </w:style>
  <w:style w:type="table" w:customStyle="1" w:styleId="3D2">
    <w:name w:val="表格 3D 效果 2"/>
    <w:basedOn w:val="a3"/>
    <w:uiPriority w:val="99"/>
    <w:unhideWhenUsed/>
    <w:pPr>
      <w:spacing w:line="30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</w:tblStylePr>
  </w:style>
  <w:style w:type="table" w:customStyle="1" w:styleId="3D3">
    <w:name w:val="表格 3D 效果 3"/>
    <w:basedOn w:val="a3"/>
    <w:uiPriority w:val="99"/>
    <w:unhideWhenUsed/>
    <w:pPr>
      <w:spacing w:line="30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</w:tblStylePr>
  </w:style>
  <w:style w:type="table" w:customStyle="1" w:styleId="1f6">
    <w:name w:val="表列 1"/>
    <w:basedOn w:val="a3"/>
    <w:uiPriority w:val="99"/>
    <w:unhideWhenUsed/>
    <w:pPr>
      <w:spacing w:line="300" w:lineRule="auto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top w:val="nil"/>
          <w:left w:val="nil"/>
          <w:bottom w:val="doub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customStyle="1" w:styleId="2fb">
    <w:name w:val="表列 2"/>
    <w:basedOn w:val="a3"/>
    <w:uiPriority w:val="99"/>
    <w:unhideWhenUsed/>
    <w:pPr>
      <w:spacing w:line="300" w:lineRule="auto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customStyle="1" w:styleId="3f6">
    <w:name w:val="表列 3"/>
    <w:basedOn w:val="a3"/>
    <w:uiPriority w:val="99"/>
    <w:unhideWhenUsed/>
    <w:pPr>
      <w:spacing w:line="300" w:lineRule="auto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customStyle="1" w:styleId="4f0">
    <w:name w:val="表列 4"/>
    <w:basedOn w:val="a3"/>
    <w:uiPriority w:val="99"/>
    <w:unhideWhenUsed/>
    <w:pPr>
      <w:spacing w:line="300" w:lineRule="auto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5f">
    <w:name w:val="表列 5"/>
    <w:basedOn w:val="a3"/>
    <w:uiPriority w:val="99"/>
    <w:unhideWhenUsed/>
    <w:pPr>
      <w:spacing w:line="300" w:lineRule="auto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top w:val="nil"/>
          <w:left w:val="nil"/>
          <w:bottom w:val="single" w:sz="6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afffff5">
    <w:name w:val="财务表格"/>
    <w:basedOn w:val="a3"/>
    <w:uiPriority w:val="99"/>
    <w:pPr>
      <w:ind w:left="144" w:right="144"/>
    </w:pPr>
    <w:tblPr>
      <w:tblInd w:w="0" w:type="dxa"/>
      <w:tblBorders>
        <w:insideH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Calibri" w:eastAsia="宋体" w:hAnsi="Calibri"/>
        <w:b w:val="0"/>
        <w:caps/>
        <w:smallCaps w:val="0"/>
        <w:color w:val="7E97AD"/>
        <w:sz w:val="22"/>
      </w:rPr>
    </w:tblStylePr>
    <w:tblStylePr w:type="firstCol">
      <w:rPr>
        <w:b/>
      </w:rPr>
    </w:tblStylePr>
  </w:style>
  <w:style w:type="table" w:customStyle="1" w:styleId="1f7">
    <w:name w:val="网格型浅色1"/>
    <w:basedOn w:val="a3"/>
    <w:uiPriority w:val="40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3">
    <w:name w:val="无格式表格 11"/>
    <w:basedOn w:val="a3"/>
    <w:uiPriority w:val="41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213">
    <w:name w:val="无格式表格 21"/>
    <w:basedOn w:val="a3"/>
    <w:uiPriority w:val="42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single" w:sz="4" w:space="0" w:color="7F7F7F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7F7F7F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7F7F7F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311">
    <w:name w:val="无格式表格 31"/>
    <w:basedOn w:val="a3"/>
    <w:uiPriority w:val="4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top w:val="nil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  <w:caps/>
      </w:rPr>
      <w:tblPr/>
      <w:tcPr>
        <w:tcBorders>
          <w:top w:val="nil"/>
          <w:left w:val="nil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410">
    <w:name w:val="无格式表格 41"/>
    <w:basedOn w:val="a3"/>
    <w:uiPriority w:val="4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510">
    <w:name w:val="无格式表格 51"/>
    <w:basedOn w:val="a3"/>
    <w:uiPriority w:val="4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宋体" w:hAnsi="Calibri" w:cs="黑体"/>
        <w:i/>
        <w:iCs/>
        <w:sz w:val="26"/>
      </w:rPr>
      <w:tblPr/>
      <w:tcPr>
        <w:tcBorders>
          <w:top w:val="nil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libri" w:eastAsia="宋体" w:hAnsi="Calibri" w:cs="黑体"/>
        <w:i/>
        <w:iCs/>
        <w:sz w:val="26"/>
      </w:rPr>
      <w:tblPr/>
      <w:tcPr>
        <w:tcBorders>
          <w:top w:val="single" w:sz="4" w:space="0" w:color="7F7F7F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宋体" w:hAnsi="Calibri" w:cs="黑体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7F7F7F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libri" w:eastAsia="宋体" w:hAnsi="Calibri" w:cs="黑体"/>
        <w:i/>
        <w:iCs/>
        <w:sz w:val="26"/>
      </w:rPr>
      <w:tblPr/>
      <w:tcPr>
        <w:tcBorders>
          <w:top w:val="nil"/>
          <w:left w:val="single" w:sz="4" w:space="0" w:color="7F7F7F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5-11">
    <w:name w:val="网格表 5 深色 - 着色 11"/>
    <w:basedOn w:val="a3"/>
    <w:uiPriority w:val="50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7E97AD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7E97A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7E97A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7E97AD"/>
      </w:tcPr>
    </w:tblStylePr>
    <w:tblStylePr w:type="band1Vert">
      <w:tblPr/>
      <w:tcPr>
        <w:shd w:val="clear" w:color="auto" w:fill="CBD5DE"/>
      </w:tcPr>
    </w:tblStylePr>
    <w:tblStylePr w:type="band1Horz">
      <w:tblPr/>
      <w:tcPr>
        <w:shd w:val="clear" w:color="auto" w:fill="CBD5DE"/>
      </w:tcPr>
    </w:tblStylePr>
  </w:style>
  <w:style w:type="table" w:customStyle="1" w:styleId="7-51">
    <w:name w:val="清单表 7 彩色 - 着色 51"/>
    <w:basedOn w:val="a3"/>
    <w:uiPriority w:val="52"/>
    <w:rPr>
      <w:color w:val="4C585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宋体" w:hAnsi="Calibri" w:cs="黑体"/>
        <w:i/>
        <w:iCs/>
        <w:sz w:val="26"/>
      </w:rPr>
      <w:tblPr/>
      <w:tcPr>
        <w:tcBorders>
          <w:top w:val="nil"/>
          <w:left w:val="nil"/>
          <w:bottom w:val="single" w:sz="4" w:space="0" w:color="67787B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libri" w:eastAsia="宋体" w:hAnsi="Calibri" w:cs="黑体"/>
        <w:i/>
        <w:iCs/>
        <w:sz w:val="26"/>
      </w:rPr>
      <w:tblPr/>
      <w:tcPr>
        <w:tcBorders>
          <w:top w:val="single" w:sz="4" w:space="0" w:color="67787B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宋体" w:hAnsi="Calibri" w:cs="黑体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67787B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libri" w:eastAsia="宋体" w:hAnsi="Calibri" w:cs="黑体"/>
        <w:i/>
        <w:iCs/>
        <w:sz w:val="26"/>
      </w:rPr>
      <w:tblPr/>
      <w:tcPr>
        <w:tcBorders>
          <w:top w:val="nil"/>
          <w:left w:val="single" w:sz="4" w:space="0" w:color="67787B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DFE4E5"/>
      </w:tcPr>
    </w:tblStylePr>
    <w:tblStylePr w:type="band1Horz">
      <w:tblPr/>
      <w:tcPr>
        <w:shd w:val="clear" w:color="auto" w:fill="DFE4E5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5-31">
    <w:name w:val="清单表 5 深色 - 着色 31"/>
    <w:basedOn w:val="a3"/>
    <w:uiPriority w:val="50"/>
    <w:rPr>
      <w:color w:val="FFFFFF"/>
    </w:rPr>
    <w:tblPr>
      <w:tblStyleRowBandSize w:val="1"/>
      <w:tblStyleColBandSize w:val="1"/>
      <w:tblInd w:w="0" w:type="dxa"/>
      <w:tblBorders>
        <w:top w:val="single" w:sz="24" w:space="0" w:color="7A6A60"/>
        <w:left w:val="single" w:sz="24" w:space="0" w:color="7A6A60"/>
        <w:bottom w:val="single" w:sz="24" w:space="0" w:color="7A6A60"/>
        <w:right w:val="single" w:sz="24" w:space="0" w:color="7A6A6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6A6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4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FFFFFF"/>
          <w:left w:val="nil"/>
          <w:bottom w:val="single" w:sz="4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5-110">
    <w:name w:val="清单表 5 深色 - 着色 11"/>
    <w:basedOn w:val="a3"/>
    <w:uiPriority w:val="50"/>
    <w:rPr>
      <w:color w:val="FFFFFF"/>
    </w:rPr>
    <w:tblPr>
      <w:tblStyleRowBandSize w:val="1"/>
      <w:tblStyleColBandSize w:val="1"/>
      <w:tblInd w:w="0" w:type="dxa"/>
      <w:tblBorders>
        <w:top w:val="single" w:sz="24" w:space="0" w:color="7E97AD"/>
        <w:left w:val="single" w:sz="24" w:space="0" w:color="7E97AD"/>
        <w:bottom w:val="single" w:sz="24" w:space="0" w:color="7E97AD"/>
        <w:right w:val="single" w:sz="24" w:space="0" w:color="7E97A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7A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4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FFFFFF"/>
          <w:left w:val="nil"/>
          <w:bottom w:val="single" w:sz="4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3-11">
    <w:name w:val="清单表 3 - 着色 11"/>
    <w:basedOn w:val="a3"/>
    <w:uiPriority w:val="48"/>
    <w:tblPr>
      <w:tblStyleRowBandSize w:val="1"/>
      <w:tblStyleColBandSize w:val="1"/>
      <w:tblInd w:w="0" w:type="dxa"/>
      <w:tblBorders>
        <w:top w:val="single" w:sz="4" w:space="0" w:color="7E97AD"/>
        <w:left w:val="single" w:sz="4" w:space="0" w:color="7E97AD"/>
        <w:bottom w:val="single" w:sz="4" w:space="0" w:color="7E97AD"/>
        <w:right w:val="single" w:sz="4" w:space="0" w:color="7E97A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7E97AD"/>
      </w:tcPr>
    </w:tblStylePr>
    <w:tblStylePr w:type="lastRow">
      <w:rPr>
        <w:b/>
        <w:bCs/>
      </w:rPr>
      <w:tblPr/>
      <w:tcPr>
        <w:tcBorders>
          <w:top w:val="double" w:sz="4" w:space="0" w:color="7E97AD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tcBorders>
          <w:top w:val="nil"/>
          <w:left w:val="single" w:sz="4" w:space="0" w:color="7E97AD"/>
          <w:bottom w:val="nil"/>
          <w:right w:val="single" w:sz="4" w:space="0" w:color="7E97A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7E97AD"/>
          <w:left w:val="nil"/>
          <w:bottom w:val="single" w:sz="4" w:space="0" w:color="7E97AD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double" w:sz="4" w:space="0" w:color="7E97AD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double" w:sz="4" w:space="0" w:color="7E97AD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2-11">
    <w:name w:val="清单表 2 - 着色 11"/>
    <w:basedOn w:val="a3"/>
    <w:uiPriority w:val="47"/>
    <w:tblPr>
      <w:tblStyleRowBandSize w:val="1"/>
      <w:tblStyleColBandSize w:val="1"/>
      <w:tblInd w:w="0" w:type="dxa"/>
      <w:tblBorders>
        <w:top w:val="single" w:sz="4" w:space="0" w:color="B1C0CD"/>
        <w:bottom w:val="single" w:sz="4" w:space="0" w:color="B1C0CD"/>
        <w:insideH w:val="single" w:sz="4" w:space="0" w:color="B1C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AEE"/>
      </w:tcPr>
    </w:tblStylePr>
    <w:tblStylePr w:type="band1Horz">
      <w:tblPr/>
      <w:tcPr>
        <w:shd w:val="clear" w:color="auto" w:fill="E5EA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anxiang\AppData\Roaming\Microsoft\Templates\&#24180;&#24230;&#25253;&#21578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年度报告.dotx</Template>
  <TotalTime>5</TotalTime>
  <Pages>11</Pages>
  <Words>564</Words>
  <Characters>3219</Characters>
  <Application>Microsoft Office Word</Application>
  <DocSecurity>0</DocSecurity>
  <Lines>26</Lines>
  <Paragraphs>7</Paragraphs>
  <ScaleCrop>false</ScaleCrop>
  <Company> </Company>
  <LinksUpToDate>false</LinksUpToDate>
  <CharactersWithSpaces>3776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creator>Yita</dc:creator>
  <cp:lastModifiedBy>ACER</cp:lastModifiedBy>
  <cp:revision>1</cp:revision>
  <dcterms:created xsi:type="dcterms:W3CDTF">2014-12-15T07:42:00Z</dcterms:created>
  <dcterms:modified xsi:type="dcterms:W3CDTF">2015-03-21T11:53:00Z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  <property fmtid="{D5CDD505-2E9C-101B-9397-08002B2CF9AE}" pid="3" name="KSOProductBuildVer">
    <vt:lpwstr>2052-9.1.0.4954</vt:lpwstr>
  </property>
</Properties>
</file>